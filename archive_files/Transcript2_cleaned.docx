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WEBVTT</w:t>
      </w:r>
    </w:p>
    <w:p>
      <w:r>
        <w:t>00:00:02.895 --&gt; 00:00:03.765</w:t>
      </w:r>
    </w:p>
    <w:p>
      <w:r>
        <w:t>Hello everyone.</w:t>
      </w:r>
    </w:p>
    <w:p>
      <w:r>
        <w:t>00:00:04.115 --&gt; 00:00:05.885</w:t>
      </w:r>
    </w:p>
    <w:p>
      <w:r>
        <w:t>Welcome to your self-study course.</w:t>
      </w:r>
    </w:p>
    <w:p>
      <w:r>
        <w:t>00:00:06.415 --&gt; 00:00:09.085</w:t>
      </w:r>
    </w:p>
    <w:p>
      <w:r>
        <w:t>Thank you for choosing my CPE one as your partner</w:t>
      </w:r>
    </w:p>
    <w:p>
      <w:r>
        <w:t>00:00:09.185 --&gt; 00:00:10.525</w:t>
      </w:r>
    </w:p>
    <w:p>
      <w:r>
        <w:t>for continuing education.</w:t>
      </w:r>
    </w:p>
    <w:p>
      <w:r>
        <w:t>00:00:11.105 --&gt; 00:00:13.925</w:t>
      </w:r>
    </w:p>
    <w:p>
      <w:r>
        <w:t>To avail your credit certificate, it is required for you</w:t>
      </w:r>
    </w:p>
    <w:p>
      <w:r>
        <w:t>00:00:13.945 --&gt; 00:00:15.325</w:t>
      </w:r>
    </w:p>
    <w:p>
      <w:r>
        <w:t>to complete the entire video.</w:t>
      </w:r>
    </w:p>
    <w:p>
      <w:r>
        <w:t>00:00:15.705 --&gt; 00:00:17.565</w:t>
      </w:r>
    </w:p>
    <w:p>
      <w:r>
        <w:t>Please do not fast forward the video,</w:t>
      </w:r>
    </w:p>
    <w:p>
      <w:r>
        <w:t>00:00:18.035 --&gt; 00:00:20.205</w:t>
      </w:r>
    </w:p>
    <w:p>
      <w:r>
        <w:t>otherwise the system won't be able</w:t>
      </w:r>
    </w:p>
    <w:p>
      <w:r>
        <w:t>00:00:20.205 --&gt; 00:00:21.485</w:t>
      </w:r>
    </w:p>
    <w:p>
      <w:r>
        <w:t>to capture your watch time.</w:t>
      </w:r>
    </w:p>
    <w:p>
      <w:r>
        <w:t>00:00:21.945 --&gt; 00:00:24.525</w:t>
      </w:r>
    </w:p>
    <w:p>
      <w:r>
        <w:t>If you cannot go through the entire video in one go,</w:t>
      </w:r>
    </w:p>
    <w:p>
      <w:r>
        <w:t>00:00:24.865 --&gt; 00:00:26.245</w:t>
      </w:r>
    </w:p>
    <w:p>
      <w:r>
        <w:t>you can always come back later</w:t>
      </w:r>
    </w:p>
    <w:p>
      <w:r>
        <w:t>00:00:26.265 --&gt; 00:00:27.845</w:t>
      </w:r>
    </w:p>
    <w:p>
      <w:r>
        <w:t>and pick up from where you left off.</w:t>
      </w:r>
    </w:p>
    <w:p>
      <w:r>
        <w:t>00:00:29.265 --&gt; 00:00:31.405</w:t>
      </w:r>
    </w:p>
    <w:p>
      <w:r>
        <w:t>Please note that you must answer all the</w:t>
      </w:r>
    </w:p>
    <w:p>
      <w:r>
        <w:t>00:00:31.405 --&gt; 00:00:32.765</w:t>
      </w:r>
    </w:p>
    <w:p>
      <w:r>
        <w:t>review questions correctly.</w:t>
      </w:r>
    </w:p>
    <w:p>
      <w:r>
        <w:t>00:00:34.145 --&gt; 00:00:35.965</w:t>
      </w:r>
    </w:p>
    <w:p>
      <w:r>
        <w:t>To access the final quiz, you'll need</w:t>
      </w:r>
    </w:p>
    <w:p>
      <w:r>
        <w:t>00:00:35.965 --&gt; 00:00:37.245</w:t>
      </w:r>
    </w:p>
    <w:p>
      <w:r>
        <w:t>to watch the entire video.</w:t>
      </w:r>
    </w:p>
    <w:p>
      <w:r>
        <w:t>00:00:38.565 --&gt; 00:00:42.325</w:t>
      </w:r>
    </w:p>
    <w:p>
      <w:r>
        <w:t>A minimum score of 70% on the final quiz is required</w:t>
      </w:r>
    </w:p>
    <w:p>
      <w:r>
        <w:t>00:00:42.325 --&gt; 00:00:43.565</w:t>
      </w:r>
    </w:p>
    <w:p>
      <w:r>
        <w:t>to earn your certificate.</w:t>
      </w:r>
    </w:p>
    <w:p>
      <w:r>
        <w:t>00:00:43.985 --&gt; 00:00:45.685</w:t>
      </w:r>
    </w:p>
    <w:p>
      <w:r>
        <w:t>The handout material is available</w:t>
      </w:r>
    </w:p>
    <w:p>
      <w:r>
        <w:t>00:00:45.825 --&gt; 00:00:47.845</w:t>
      </w:r>
    </w:p>
    <w:p>
      <w:r>
        <w:t>for download in the designated section.</w:t>
      </w:r>
    </w:p>
    <w:p>
      <w:r>
        <w:t>00:00:48.505 --&gt; 00:00:51.085</w:t>
      </w:r>
    </w:p>
    <w:p>
      <w:r>
        <w:t>If you have any technical questions, feel free</w:t>
      </w:r>
    </w:p>
    <w:p>
      <w:r>
        <w:t>00:00:51.085 --&gt; 00:00:53.925</w:t>
      </w:r>
    </w:p>
    <w:p>
      <w:r>
        <w:t>to email us at support@myccp.com. Happy</w:t>
      </w:r>
    </w:p>
    <w:p>
      <w:r>
        <w:t>00:00:54.165 --&gt; 00:00:56.725</w:t>
      </w:r>
    </w:p>
    <w:p>
      <w:r>
        <w:t>Learning and thank you for choosing my CPE one.</w:t>
      </w:r>
    </w:p>
    <w:p>
      <w:r>
        <w:t>00:01:02.325 --&gt; 00:01:04.485</w:t>
      </w:r>
    </w:p>
    <w:p>
      <w:r>
        <w:t>I wanna start off as I usually do</w:t>
      </w:r>
    </w:p>
    <w:p>
      <w:r>
        <w:t>00:01:04.485 --&gt; 00:01:07.045</w:t>
      </w:r>
    </w:p>
    <w:p>
      <w:r>
        <w:t>with some learning objectives for today, so</w:t>
      </w:r>
    </w:p>
    <w:p>
      <w:r>
        <w:t>00:01:07.045 --&gt; 00:01:10.325</w:t>
      </w:r>
    </w:p>
    <w:p>
      <w:r>
        <w:t>that we all are on the same page as to why we are here.</w:t>
      </w:r>
    </w:p>
    <w:p>
      <w:r>
        <w:t>00:01:11.185 --&gt; 00:01:15.445</w:t>
      </w:r>
    </w:p>
    <w:p>
      <w:r>
        <w:t>Um, and in order to understand how, um,</w:t>
      </w:r>
    </w:p>
    <w:p>
      <w:r>
        <w:t>00:01:15.705 --&gt; 00:01:18.165</w:t>
      </w:r>
    </w:p>
    <w:p>
      <w:r>
        <w:t>tax deductions reduce taxable income</w:t>
      </w:r>
    </w:p>
    <w:p>
      <w:r>
        <w:t>00:01:18.265 --&gt; 00:01:21.325</w:t>
      </w:r>
    </w:p>
    <w:p>
      <w:r>
        <w:t>and how credits reduce the tax, we need</w:t>
      </w:r>
    </w:p>
    <w:p>
      <w:r>
        <w:t>00:01:21.325 --&gt; 00:01:25.045</w:t>
      </w:r>
    </w:p>
    <w:p>
      <w:r>
        <w:t>to understand the federal income tax formula, which many</w:t>
      </w:r>
    </w:p>
    <w:p>
      <w:r>
        <w:t>00:01:25.065 --&gt; 00:01:26.485</w:t>
      </w:r>
    </w:p>
    <w:p>
      <w:r>
        <w:t>of us learned back in</w:t>
      </w:r>
    </w:p>
    <w:p>
      <w:r>
        <w:t>00:01:27.025 --&gt; 00:01:29.525</w:t>
      </w:r>
    </w:p>
    <w:p>
      <w:r>
        <w:t>the day when we first took our first tax force.</w:t>
      </w:r>
    </w:p>
    <w:p>
      <w:r>
        <w:t>00:01:30.265 --&gt; 00:01:31.525</w:t>
      </w:r>
    </w:p>
    <w:p>
      <w:r>
        <w:t>But we'll just review it</w:t>
      </w:r>
    </w:p>
    <w:p>
      <w:r>
        <w:t>00:01:31.705 --&gt; 00:01:34.085</w:t>
      </w:r>
    </w:p>
    <w:p>
      <w:r>
        <w:t>and that'll help us understand</w:t>
      </w:r>
    </w:p>
    <w:p>
      <w:r>
        <w:t>00:01:34.145 --&gt; 00:01:36.565</w:t>
      </w:r>
    </w:p>
    <w:p>
      <w:r>
        <w:t>how deductions reduce taxable income.</w:t>
      </w:r>
    </w:p>
    <w:p>
      <w:r>
        <w:t>00:01:37.535 --&gt; 00:01:40.605</w:t>
      </w:r>
    </w:p>
    <w:p>
      <w:r>
        <w:t>We'll be able to differentiate between deductions</w:t>
      </w:r>
    </w:p>
    <w:p>
      <w:r>
        <w:t>00:01:40.665 --&gt; 00:01:44.405</w:t>
      </w:r>
    </w:p>
    <w:p>
      <w:r>
        <w:t>and credits and why there is a big difference between them.</w:t>
      </w:r>
    </w:p>
    <w:p>
      <w:r>
        <w:t>00:01:45.625 --&gt; 00:01:48.495</w:t>
      </w:r>
    </w:p>
    <w:p>
      <w:r>
        <w:t>We'll know how deductions affect various parts</w:t>
      </w:r>
    </w:p>
    <w:p>
      <w:r>
        <w:t>00:01:48.555 --&gt; 00:01:49.735</w:t>
      </w:r>
    </w:p>
    <w:p>
      <w:r>
        <w:t>of the tax formula.</w:t>
      </w:r>
    </w:p>
    <w:p>
      <w:r>
        <w:t>00:01:53.375 --&gt; 00:01:57.005</w:t>
      </w:r>
    </w:p>
    <w:p>
      <w:r>
        <w:t>We'll also introduce credits that we may not be aware of</w:t>
      </w:r>
    </w:p>
    <w:p>
      <w:r>
        <w:t>00:01:57.115 --&gt; 00:02:00.485</w:t>
      </w:r>
    </w:p>
    <w:p>
      <w:r>
        <w:t>that became available with recent tax legislation.</w:t>
      </w:r>
    </w:p>
    <w:p>
      <w:r>
        <w:t>00:02:01.415 --&gt; 00:02:02.805</w:t>
      </w:r>
    </w:p>
    <w:p>
      <w:r>
        <w:t>We'll learn how deductions</w:t>
      </w:r>
    </w:p>
    <w:p>
      <w:r>
        <w:t>00:02:02.805 --&gt; 00:02:05.605</w:t>
      </w:r>
    </w:p>
    <w:p>
      <w:r>
        <w:t>and credits affect the alternative minimum tax,</w:t>
      </w:r>
    </w:p>
    <w:p>
      <w:r>
        <w:t>00:02:06.825 --&gt; 00:02:10.125</w:t>
      </w:r>
    </w:p>
    <w:p>
      <w:r>
        <w:t>and then we'll introduce strategies using the deductions</w:t>
      </w:r>
    </w:p>
    <w:p>
      <w:r>
        <w:t>00:02:10.145 --&gt; 00:02:13.085</w:t>
      </w:r>
    </w:p>
    <w:p>
      <w:r>
        <w:t>and credits to reduce tax liability.</w:t>
      </w:r>
    </w:p>
    <w:p>
      <w:r>
        <w:t>00:02:19.285 --&gt; 00:02:21.825</w:t>
      </w:r>
    </w:p>
    <w:p>
      <w:r>
        <w:t>The first thing I wanna look at is the tax formula.</w:t>
      </w:r>
    </w:p>
    <w:p>
      <w:r>
        <w:t>00:02:22.045 --&gt; 00:02:24.785</w:t>
      </w:r>
    </w:p>
    <w:p>
      <w:r>
        <w:t>And again, I think many of you are familiar with this.</w:t>
      </w:r>
    </w:p>
    <w:p>
      <w:r>
        <w:t>00:02:25.005 --&gt; 00:02:29.625</w:t>
      </w:r>
    </w:p>
    <w:p>
      <w:r>
        <w:t>It was on the cover of every tax book you ever picked up,</w:t>
      </w:r>
    </w:p>
    <w:p>
      <w:r>
        <w:t>00:02:30.405 --&gt; 00:02:31.745</w:t>
      </w:r>
    </w:p>
    <w:p>
      <w:r>
        <w:t>but let's just go through it</w:t>
      </w:r>
    </w:p>
    <w:p>
      <w:r>
        <w:t>00:02:31.745 --&gt; 00:02:35.145</w:t>
      </w:r>
    </w:p>
    <w:p>
      <w:r>
        <w:t>because it, it's helpful to review.</w:t>
      </w:r>
    </w:p>
    <w:p>
      <w:r>
        <w:t>00:02:36.645 --&gt; 00:02:38.625</w:t>
      </w:r>
    </w:p>
    <w:p>
      <w:r>
        <w:t>So we start off with gross income,</w:t>
      </w:r>
    </w:p>
    <w:p>
      <w:r>
        <w:t>00:02:38.835 --&gt; 00:02:40.865</w:t>
      </w:r>
    </w:p>
    <w:p>
      <w:r>
        <w:t>which is income from all sources,</w:t>
      </w:r>
    </w:p>
    <w:p>
      <w:r>
        <w:t>00:02:41.055 --&gt; 00:02:44.665</w:t>
      </w:r>
    </w:p>
    <w:p>
      <w:r>
        <w:t>however, derived, there are a few, some exclusions</w:t>
      </w:r>
    </w:p>
    <w:p>
      <w:r>
        <w:t>00:02:44.665 --&gt; 00:02:46.465</w:t>
      </w:r>
    </w:p>
    <w:p>
      <w:r>
        <w:t>that don't go into gross income.</w:t>
      </w:r>
    </w:p>
    <w:p>
      <w:r>
        <w:t>00:02:46.935 --&gt; 00:02:49.425</w:t>
      </w:r>
    </w:p>
    <w:p>
      <w:r>
        <w:t>They are not deductions, they don't go on,</w:t>
      </w:r>
    </w:p>
    <w:p>
      <w:r>
        <w:t>00:02:49.895 --&gt; 00:02:51.065</w:t>
      </w:r>
    </w:p>
    <w:p>
      <w:r>
        <w:t>they're not part of the formula.</w:t>
      </w:r>
    </w:p>
    <w:p>
      <w:r>
        <w:t>00:02:51.935 --&gt; 00:02:53.385</w:t>
      </w:r>
    </w:p>
    <w:p>
      <w:r>
        <w:t>They never get to the formula.</w:t>
      </w:r>
    </w:p>
    <w:p>
      <w:r>
        <w:t>00:02:53.685 --&gt; 00:02:55.625</w:t>
      </w:r>
    </w:p>
    <w:p>
      <w:r>
        <w:t>So things like inheritances</w:t>
      </w:r>
    </w:p>
    <w:p>
      <w:r>
        <w:t>00:02:55.645 --&gt; 00:02:58.945</w:t>
      </w:r>
    </w:p>
    <w:p>
      <w:r>
        <w:t>and gifts are not gross income for tax purposes</w:t>
      </w:r>
    </w:p>
    <w:p>
      <w:r>
        <w:t>00:03:00.305 --&gt; 00:03:04.845</w:t>
      </w:r>
    </w:p>
    <w:p>
      <w:r>
        <w:t>or interest of, of municipal bonds are not in, are not part</w:t>
      </w:r>
    </w:p>
    <w:p>
      <w:r>
        <w:t>00:03:04.845 --&gt; 00:03:08.905</w:t>
      </w:r>
    </w:p>
    <w:p>
      <w:r>
        <w:t>of gross income, but gross income is everything else</w:t>
      </w:r>
    </w:p>
    <w:p>
      <w:r>
        <w:t>00:03:09.525 --&gt; 00:03:10.785</w:t>
      </w:r>
    </w:p>
    <w:p>
      <w:r>
        <w:t>unless there's some kind</w:t>
      </w:r>
    </w:p>
    <w:p>
      <w:r>
        <w:t>00:03:10.785 --&gt; 00:03:13.345</w:t>
      </w:r>
    </w:p>
    <w:p>
      <w:r>
        <w:t>of provision in the tax law against it.</w:t>
      </w:r>
    </w:p>
    <w:p>
      <w:r>
        <w:t>00:03:14.365 --&gt; 00:03:18.015</w:t>
      </w:r>
    </w:p>
    <w:p>
      <w:r>
        <w:t>Now, when people say to me, I found a, um,</w:t>
      </w:r>
    </w:p>
    <w:p>
      <w:r>
        <w:t>00:03:18.535 --&gt; 00:03:21.335</w:t>
      </w:r>
    </w:p>
    <w:p>
      <w:r>
        <w:t>a hundred dollars bill and the sidewalk</w:t>
      </w:r>
    </w:p>
    <w:p>
      <w:r>
        <w:t>00:03:21.715 --&gt; 00:03:25.695</w:t>
      </w:r>
    </w:p>
    <w:p>
      <w:r>
        <w:t>and I kept it, um, well, you just increased genetic income</w:t>
      </w:r>
    </w:p>
    <w:p>
      <w:r>
        <w:t>00:03:26.435 --&gt; 00:03:29.775</w:t>
      </w:r>
    </w:p>
    <w:p>
      <w:r>
        <w:t>and there's no exclusion, um, that I say, well,</w:t>
      </w:r>
    </w:p>
    <w:p>
      <w:r>
        <w:t>00:03:29.785 --&gt; 00:03:30.815</w:t>
      </w:r>
    </w:p>
    <w:p>
      <w:r>
        <w:t>who's gonna report that?</w:t>
      </w:r>
    </w:p>
    <w:p>
      <w:r>
        <w:t>00:03:30.845 --&gt; 00:03:33.535</w:t>
      </w:r>
    </w:p>
    <w:p>
      <w:r>
        <w:t>Well, that's not for me to say.</w:t>
      </w:r>
    </w:p>
    <w:p>
      <w:r>
        <w:t>00:03:34.365 --&gt; 00:03:37.655</w:t>
      </w:r>
    </w:p>
    <w:p>
      <w:r>
        <w:t>Ethically, I will tell you that it's supposed to be reported</w:t>
      </w:r>
    </w:p>
    <w:p>
      <w:r>
        <w:t>00:03:37.835 --&gt; 00:03:39.015</w:t>
      </w:r>
    </w:p>
    <w:p>
      <w:r>
        <w:t>and it is gross income</w:t>
      </w:r>
    </w:p>
    <w:p>
      <w:r>
        <w:t>00:03:39.355 --&gt; 00:03:41.815</w:t>
      </w:r>
    </w:p>
    <w:p>
      <w:r>
        <w:t>and there's no exception for finding things.</w:t>
      </w:r>
    </w:p>
    <w:p>
      <w:r>
        <w:t>00:03:41.915 --&gt; 00:03:44.335</w:t>
      </w:r>
    </w:p>
    <w:p>
      <w:r>
        <w:t>That's finding you find something</w:t>
      </w:r>
    </w:p>
    <w:p>
      <w:r>
        <w:t>00:03:44.795 --&gt; 00:03:47.655</w:t>
      </w:r>
    </w:p>
    <w:p>
      <w:r>
        <w:t>and increases your net worth is part of gross income.</w:t>
      </w:r>
    </w:p>
    <w:p>
      <w:r>
        <w:t>00:03:49.845 --&gt; 00:03:52.745</w:t>
      </w:r>
    </w:p>
    <w:p>
      <w:r>
        <w:t>We have different types of deductions from gross income</w:t>
      </w:r>
    </w:p>
    <w:p>
      <w:r>
        <w:t>00:03:53.005 --&gt; 00:03:57.425</w:t>
      </w:r>
    </w:p>
    <w:p>
      <w:r>
        <w:t>and the one that has the best most benefit</w:t>
      </w:r>
    </w:p>
    <w:p>
      <w:r>
        <w:t>00:03:57.605 --&gt; 00:03:59.065</w:t>
      </w:r>
    </w:p>
    <w:p>
      <w:r>
        <w:t>to us, and it's not a choice.</w:t>
      </w:r>
    </w:p>
    <w:p>
      <w:r>
        <w:t>00:04:00.125 --&gt; 00:04:02.945</w:t>
      </w:r>
    </w:p>
    <w:p>
      <w:r>
        <w:t>It either is for adjusted gross income</w:t>
      </w:r>
    </w:p>
    <w:p>
      <w:r>
        <w:t>00:04:03.445 --&gt; 00:04:05.345</w:t>
      </w:r>
    </w:p>
    <w:p>
      <w:r>
        <w:t>or from adjusted gross income.</w:t>
      </w:r>
    </w:p>
    <w:p>
      <w:r>
        <w:t>00:04:06.215 --&gt; 00:04:08.145</w:t>
      </w:r>
    </w:p>
    <w:p>
      <w:r>
        <w:t>What if for adjusted gross income,</w:t>
      </w:r>
    </w:p>
    <w:p>
      <w:r>
        <w:t>00:04:09.245 --&gt; 00:04:10.705</w:t>
      </w:r>
    </w:p>
    <w:p>
      <w:r>
        <w:t>we will find out in a little while,</w:t>
      </w:r>
    </w:p>
    <w:p>
      <w:r>
        <w:t>00:04:10.765 --&gt; 00:04:14.225</w:t>
      </w:r>
    </w:p>
    <w:p>
      <w:r>
        <w:t>but basically for adjusted gross income</w:t>
      </w:r>
    </w:p>
    <w:p>
      <w:r>
        <w:t>00:04:14.405 --&gt; 00:04:17.785</w:t>
      </w:r>
    </w:p>
    <w:p>
      <w:r>
        <w:t>or things like moving expenses for</w:t>
      </w:r>
    </w:p>
    <w:p>
      <w:r>
        <w:t>00:04:18.585 --&gt; 00:04:19.585</w:t>
      </w:r>
    </w:p>
    <w:p>
      <w:r>
        <w:t>military personnel.</w:t>
      </w:r>
    </w:p>
    <w:p>
      <w:r>
        <w:t>00:04:20.325 --&gt; 00:04:24.945</w:t>
      </w:r>
    </w:p>
    <w:p>
      <w:r>
        <w:t>But more important are IRAs SEP plans, um,</w:t>
      </w:r>
    </w:p>
    <w:p>
      <w:r>
        <w:t>00:04:25.165 --&gt; 00:04:29.545</w:t>
      </w:r>
    </w:p>
    <w:p>
      <w:r>
        <w:t>and other types of pension plans, um, that are deductions</w:t>
      </w:r>
    </w:p>
    <w:p>
      <w:r>
        <w:t>00:04:29.605 --&gt; 00:04:34.255</w:t>
      </w:r>
    </w:p>
    <w:p>
      <w:r>
        <w:t>for a GI from a GI, we have</w:t>
      </w:r>
    </w:p>
    <w:p>
      <w:r>
        <w:t>00:04:34.255 --&gt; 00:04:37.535</w:t>
      </w:r>
    </w:p>
    <w:p>
      <w:r>
        <w:t>to deduct are deduct are itemized deductions.</w:t>
      </w:r>
    </w:p>
    <w:p>
      <w:r>
        <w:t>00:04:38.405 --&gt; 00:04:43.085</w:t>
      </w:r>
    </w:p>
    <w:p>
      <w:r>
        <w:t>Our itemized deductions are medical expenses,</w:t>
      </w:r>
    </w:p>
    <w:p>
      <w:r>
        <w:t>00:04:43.575 --&gt; 00:04:46.485</w:t>
      </w:r>
    </w:p>
    <w:p>
      <w:r>
        <w:t>charitable deductions, mortgage interest.</w:t>
      </w:r>
    </w:p>
    <w:p>
      <w:r>
        <w:t>00:04:46.495 --&gt; 00:04:49.165</w:t>
      </w:r>
    </w:p>
    <w:p>
      <w:r>
        <w:t>Those are the basic deductions.</w:t>
      </w:r>
    </w:p>
    <w:p>
      <w:r>
        <w:t>00:04:49.895 --&gt; 00:04:51.985</w:t>
      </w:r>
    </w:p>
    <w:p>
      <w:r>
        <w:t>When you add those up, they have</w:t>
      </w:r>
    </w:p>
    <w:p>
      <w:r>
        <w:t>00:04:51.985 --&gt; 00:04:54.225</w:t>
      </w:r>
    </w:p>
    <w:p>
      <w:r>
        <w:t>to exceed the standard deduction</w:t>
      </w:r>
    </w:p>
    <w:p>
      <w:r>
        <w:t>00:04:55.005 --&gt; 00:04:57.385</w:t>
      </w:r>
    </w:p>
    <w:p>
      <w:r>
        <w:t>or you're going to use the standard deduction.</w:t>
      </w:r>
    </w:p>
    <w:p>
      <w:r>
        <w:t>00:04:58.435 --&gt; 00:05:01.185</w:t>
      </w:r>
    </w:p>
    <w:p>
      <w:r>
        <w:t>We'll go, we'll talk more about that when we get</w:t>
      </w:r>
    </w:p>
    <w:p>
      <w:r>
        <w:t>00:05:01.245 --&gt; 00:05:04.225</w:t>
      </w:r>
    </w:p>
    <w:p>
      <w:r>
        <w:t>to the atomized deductions and standard deduction.</w:t>
      </w:r>
    </w:p>
    <w:p>
      <w:r>
        <w:t>00:05:04.805 --&gt; 00:05:09.135</w:t>
      </w:r>
    </w:p>
    <w:p>
      <w:r>
        <w:t>The important thing to remember here is that if</w:t>
      </w:r>
    </w:p>
    <w:p>
      <w:r>
        <w:t>00:05:09.745 --&gt; 00:05:12.945</w:t>
      </w:r>
    </w:p>
    <w:p>
      <w:r>
        <w:t>something is deductible for a GI</w:t>
      </w:r>
    </w:p>
    <w:p>
      <w:r>
        <w:t>00:05:14.025 --&gt; 00:05:15.715</w:t>
      </w:r>
    </w:p>
    <w:p>
      <w:r>
        <w:t>like iris and set plans</w:t>
      </w:r>
    </w:p>
    <w:p>
      <w:r>
        <w:t>00:05:15.815 --&gt; 00:05:20.635</w:t>
      </w:r>
    </w:p>
    <w:p>
      <w:r>
        <w:t>and so forth, then you can also take</w:t>
      </w:r>
    </w:p>
    <w:p>
      <w:r>
        <w:t>00:05:20.655 --&gt; 00:05:21.875</w:t>
      </w:r>
    </w:p>
    <w:p>
      <w:r>
        <w:t>the standard deduction.</w:t>
      </w:r>
    </w:p>
    <w:p>
      <w:r>
        <w:t>00:05:22.565 --&gt; 00:05:26.735</w:t>
      </w:r>
    </w:p>
    <w:p>
      <w:r>
        <w:t>However, itemized deductions, if you itemized deductions,</w:t>
      </w:r>
    </w:p>
    <w:p>
      <w:r>
        <w:t>00:05:27.105 --&gt; 00:05:28.735</w:t>
      </w:r>
    </w:p>
    <w:p>
      <w:r>
        <w:t>don't exceed the standard deduction,</w:t>
      </w:r>
    </w:p>
    <w:p>
      <w:r>
        <w:t>00:05:29.195 --&gt; 00:05:31.815</w:t>
      </w:r>
    </w:p>
    <w:p>
      <w:r>
        <w:t>you will not take the itemized deductions.</w:t>
      </w:r>
    </w:p>
    <w:p>
      <w:r>
        <w:t>00:05:32.315 --&gt; 00:05:34.895</w:t>
      </w:r>
    </w:p>
    <w:p>
      <w:r>
        <w:t>That's where that a little bit more as we get along.</w:t>
      </w:r>
    </w:p>
    <w:p>
      <w:r>
        <w:t>00:05:35.805 --&gt; 00:05:39.375</w:t>
      </w:r>
    </w:p>
    <w:p>
      <w:r>
        <w:t>Then there is for self-employed people, for business people,</w:t>
      </w:r>
    </w:p>
    <w:p>
      <w:r>
        <w:t>00:05:40.215 --&gt; 00:05:43.055</w:t>
      </w:r>
    </w:p>
    <w:p>
      <w:r>
        <w:t>a deduction for qualified business income.</w:t>
      </w:r>
    </w:p>
    <w:p>
      <w:r>
        <w:t>00:05:43.715 --&gt; 00:05:47.615</w:t>
      </w:r>
    </w:p>
    <w:p>
      <w:r>
        <w:t>That's a 20% automatic deduction from the gross income</w:t>
      </w:r>
    </w:p>
    <w:p>
      <w:r>
        <w:t>00:05:48.435 --&gt; 00:05:53.015</w:t>
      </w:r>
    </w:p>
    <w:p>
      <w:r>
        <w:t>of a Schedule C or partnership, um, business</w:t>
      </w:r>
    </w:p>
    <w:p>
      <w:r>
        <w:t>00:05:53.755 --&gt; 00:05:54.815</w:t>
      </w:r>
    </w:p>
    <w:p>
      <w:r>
        <w:t>or S corporation.</w:t>
      </w:r>
    </w:p>
    <w:p>
      <w:r>
        <w:t>00:05:56.035 --&gt; 00:05:59.845</w:t>
      </w:r>
    </w:p>
    <w:p>
      <w:r>
        <w:t>Um, and that brings you down to taxable income.</w:t>
      </w:r>
    </w:p>
    <w:p>
      <w:r>
        <w:t>00:06:00.145 --&gt; 00:06:02.685</w:t>
      </w:r>
    </w:p>
    <w:p>
      <w:r>
        <w:t>And those I've said so far, nothing about credits.</w:t>
      </w:r>
    </w:p>
    <w:p>
      <w:r>
        <w:t>00:06:03.585 --&gt; 00:06:05.875</w:t>
      </w:r>
    </w:p>
    <w:p>
      <w:r>
        <w:t>Credits don't reduce taxable income,</w:t>
      </w:r>
    </w:p>
    <w:p>
      <w:r>
        <w:t>00:06:06.925 --&gt; 00:06:08.705</w:t>
      </w:r>
    </w:p>
    <w:p>
      <w:r>
        <w:t>but then you apply the tax rates</w:t>
      </w:r>
    </w:p>
    <w:p>
      <w:r>
        <w:t>00:06:08.845 --&gt; 00:06:11.025</w:t>
      </w:r>
    </w:p>
    <w:p>
      <w:r>
        <w:t>and that gives you your income tax liability.</w:t>
      </w:r>
    </w:p>
    <w:p>
      <w:r>
        <w:t>00:06:12.245 --&gt; 00:06:15.265</w:t>
      </w:r>
    </w:p>
    <w:p>
      <w:r>
        <w:t>And then you see down below minus credits.</w:t>
      </w:r>
    </w:p>
    <w:p>
      <w:r>
        <w:t>00:06:16.005 --&gt; 00:06:19.265</w:t>
      </w:r>
    </w:p>
    <w:p>
      <w:r>
        <w:t>You take your credits after you get your total tax.</w:t>
      </w:r>
    </w:p>
    <w:p>
      <w:r>
        <w:t>00:06:20.335 --&gt; 00:06:22.555</w:t>
      </w:r>
    </w:p>
    <w:p>
      <w:r>
        <w:t>The amount of the credit doesn't depend on</w:t>
      </w:r>
    </w:p>
    <w:p>
      <w:r>
        <w:t>00:06:22.555 --&gt; 00:06:23.595</w:t>
      </w:r>
    </w:p>
    <w:p>
      <w:r>
        <w:t>the amount of the tax.</w:t>
      </w:r>
    </w:p>
    <w:p>
      <w:r>
        <w:t>00:06:24.815 --&gt; 00:06:28.155</w:t>
      </w:r>
    </w:p>
    <w:p>
      <w:r>
        <w:t>So credits are 100% deductible, like</w:t>
      </w:r>
    </w:p>
    <w:p>
      <w:r>
        <w:t>00:06:28.725 --&gt; 00:06:30.075</w:t>
      </w:r>
    </w:p>
    <w:p>
      <w:r>
        <w:t>offsetting the tax.</w:t>
      </w:r>
    </w:p>
    <w:p>
      <w:r>
        <w:t>00:06:30.775 --&gt; 00:06:33.075</w:t>
      </w:r>
    </w:p>
    <w:p>
      <w:r>
        <w:t>So if your tax liability comes out to 10,000</w:t>
      </w:r>
    </w:p>
    <w:p>
      <w:r>
        <w:t>00:06:33.615 --&gt; 00:06:35.555</w:t>
      </w:r>
    </w:p>
    <w:p>
      <w:r>
        <w:t>and you have credits of 10,000,</w:t>
      </w:r>
    </w:p>
    <w:p>
      <w:r>
        <w:t>00:06:36.135 --&gt; 00:06:37.875</w:t>
      </w:r>
    </w:p>
    <w:p>
      <w:r>
        <w:t>you will have no tax liability.</w:t>
      </w:r>
    </w:p>
    <w:p>
      <w:r>
        <w:t>00:06:40.575 --&gt; 00:06:45.195</w:t>
      </w:r>
    </w:p>
    <w:p>
      <w:r>
        <w:t>So keep this formula in mind as we go through the, um,</w:t>
      </w:r>
    </w:p>
    <w:p>
      <w:r>
        <w:t>00:06:45.745 --&gt; 00:06:46.875</w:t>
      </w:r>
    </w:p>
    <w:p>
      <w:r>
        <w:t>rest of the slides.</w:t>
      </w:r>
    </w:p>
    <w:p>
      <w:r>
        <w:t>00:06:49.105 --&gt; 00:06:53.005</w:t>
      </w:r>
    </w:p>
    <w:p>
      <w:r>
        <w:t>So moving on, let's talk about deductions in general.</w:t>
      </w:r>
    </w:p>
    <w:p>
      <w:r>
        <w:t>00:06:54.635 --&gt; 00:06:58.255</w:t>
      </w:r>
    </w:p>
    <w:p>
      <w:r>
        <w:t>So unlike gross income where I said</w:t>
      </w:r>
    </w:p>
    <w:p>
      <w:r>
        <w:t>00:06:58.285 --&gt; 00:07:00.695</w:t>
      </w:r>
    </w:p>
    <w:p>
      <w:r>
        <w:t>that gross income is income,</w:t>
      </w:r>
    </w:p>
    <w:p>
      <w:r>
        <w:t>00:07:00.915 --&gt; 00:07:04.855</w:t>
      </w:r>
    </w:p>
    <w:p>
      <w:r>
        <w:t>unless you can find an exception, goes the other way</w:t>
      </w:r>
    </w:p>
    <w:p>
      <w:r>
        <w:t>00:07:04.855 --&gt; 00:07:09.735</w:t>
      </w:r>
    </w:p>
    <w:p>
      <w:r>
        <w:t>with deductions, there has to be a specific, um,</w:t>
      </w:r>
    </w:p>
    <w:p>
      <w:r>
        <w:t>00:07:10.105 --&gt; 00:07:13.135</w:t>
      </w:r>
    </w:p>
    <w:p>
      <w:r>
        <w:t>place in the, in the tax law</w:t>
      </w:r>
    </w:p>
    <w:p>
      <w:r>
        <w:t>00:07:13.685 --&gt; 00:07:15.175</w:t>
      </w:r>
    </w:p>
    <w:p>
      <w:r>
        <w:t>that allows a deduction.</w:t>
      </w:r>
    </w:p>
    <w:p>
      <w:r>
        <w:t>00:07:16.675 --&gt; 00:07:19.895</w:t>
      </w:r>
    </w:p>
    <w:p>
      <w:r>
        <w:t>So there's no constitutional right to a deduction.</w:t>
      </w:r>
    </w:p>
    <w:p>
      <w:r>
        <w:t>00:07:20.725 --&gt; 00:07:24.915</w:t>
      </w:r>
    </w:p>
    <w:p>
      <w:r>
        <w:t>Deductions, a matter of legislative grace allowed solely</w:t>
      </w:r>
    </w:p>
    <w:p>
      <w:r>
        <w:t>00:07:25.055 --&gt; 00:07:26.475</w:t>
      </w:r>
    </w:p>
    <w:p>
      <w:r>
        <w:t>by the discretion of Congress.</w:t>
      </w:r>
    </w:p>
    <w:p>
      <w:r>
        <w:t>00:07:27.935 --&gt; 00:07:30.675</w:t>
      </w:r>
    </w:p>
    <w:p>
      <w:r>
        <w:t>The value of a deduction depends on the tax</w:t>
      </w:r>
    </w:p>
    <w:p>
      <w:r>
        <w:t>00:07:30.675 --&gt; 00:07:31.915</w:t>
      </w:r>
    </w:p>
    <w:p>
      <w:r>
        <w:t>bracket of the taxpayer.</w:t>
      </w:r>
    </w:p>
    <w:p>
      <w:r>
        <w:t>00:07:32.955 --&gt; 00:07:35.905</w:t>
      </w:r>
    </w:p>
    <w:p>
      <w:r>
        <w:t>We'll be discussing the deductions that are allowable.</w:t>
      </w:r>
    </w:p>
    <w:p>
      <w:r>
        <w:t>00:07:36.845 --&gt; 00:07:39.735</w:t>
      </w:r>
    </w:p>
    <w:p>
      <w:r>
        <w:t>They may yet be always be able to be utilized,</w:t>
      </w:r>
    </w:p>
    <w:p>
      <w:r>
        <w:t>00:07:39.875 --&gt; 00:07:41.695</w:t>
      </w:r>
    </w:p>
    <w:p>
      <w:r>
        <w:t>and we'll talk about what that means.</w:t>
      </w:r>
    </w:p>
    <w:p>
      <w:r>
        <w:t>00:07:41.795 --&gt; 00:07:43.735</w:t>
      </w:r>
    </w:p>
    <w:p>
      <w:r>
        <w:t>In other words, when someone says</w:t>
      </w:r>
    </w:p>
    <w:p>
      <w:r>
        <w:t>00:07:43.735 --&gt; 00:07:46.015</w:t>
      </w:r>
    </w:p>
    <w:p>
      <w:r>
        <w:t>to you a charitable contribution's deductible,</w:t>
      </w:r>
    </w:p>
    <w:p>
      <w:r>
        <w:t>00:07:46.275 --&gt; 00:07:47.535</w:t>
      </w:r>
    </w:p>
    <w:p>
      <w:r>
        <w:t>the answer is yes, they are,</w:t>
      </w:r>
    </w:p>
    <w:p>
      <w:r>
        <w:t>00:07:48.715 --&gt; 00:07:50.015</w:t>
      </w:r>
    </w:p>
    <w:p>
      <w:r>
        <w:t>but you may not be able</w:t>
      </w:r>
    </w:p>
    <w:p>
      <w:r>
        <w:t>00:07:50.015 --&gt; 00:07:53.175</w:t>
      </w:r>
    </w:p>
    <w:p>
      <w:r>
        <w:t>to utilize them if they don't exceed along</w:t>
      </w:r>
    </w:p>
    <w:p>
      <w:r>
        <w:t>00:07:53.175 --&gt; 00:07:55.095</w:t>
      </w:r>
    </w:p>
    <w:p>
      <w:r>
        <w:t>with the other itemized deductions,</w:t>
      </w:r>
    </w:p>
    <w:p>
      <w:r>
        <w:t>00:07:55.515 --&gt; 00:07:57.695</w:t>
      </w:r>
    </w:p>
    <w:p>
      <w:r>
        <w:t>if they don't exceed the standard deduction.</w:t>
      </w:r>
    </w:p>
    <w:p>
      <w:r>
        <w:t>00:08:04.145 --&gt; 00:08:07.685</w:t>
      </w:r>
    </w:p>
    <w:p>
      <w:r>
        <w:t>So deductions are not need to be,</w:t>
      </w:r>
    </w:p>
    <w:p>
      <w:r>
        <w:t>00:08:08.185 --&gt; 00:08:11.485</w:t>
      </w:r>
    </w:p>
    <w:p>
      <w:r>
        <w:t>not necessarily need to be identified specifically.</w:t>
      </w:r>
    </w:p>
    <w:p>
      <w:r>
        <w:t>00:08:12.785 --&gt; 00:08:16.125</w:t>
      </w:r>
    </w:p>
    <w:p>
      <w:r>
        <w:t>Um, some are specifically allowed despite the fact</w:t>
      </w:r>
    </w:p>
    <w:p>
      <w:r>
        <w:t>00:08:16.125 --&gt; 00:08:18.605</w:t>
      </w:r>
    </w:p>
    <w:p>
      <w:r>
        <w:t>that they don't meet any general criteria,</w:t>
      </w:r>
    </w:p>
    <w:p>
      <w:r>
        <w:t>00:08:20.185 --&gt; 00:08:24.085</w:t>
      </w:r>
    </w:p>
    <w:p>
      <w:r>
        <w:t>and the cost of living are generally not deductible.</w:t>
      </w:r>
    </w:p>
    <w:p>
      <w:r>
        <w:t>00:08:24.745 --&gt; 00:08:27.605</w:t>
      </w:r>
    </w:p>
    <w:p>
      <w:r>
        <w:t>So while the cost of earning a living are ordinarily</w:t>
      </w:r>
    </w:p>
    <w:p>
      <w:r>
        <w:t>00:08:27.815 --&gt; 00:08:30.915</w:t>
      </w:r>
    </w:p>
    <w:p>
      <w:r>
        <w:t>deductible in full, the cost of,</w:t>
      </w:r>
    </w:p>
    <w:p>
      <w:r>
        <w:t>00:08:31.575 --&gt; 00:08:34.195</w:t>
      </w:r>
    </w:p>
    <w:p>
      <w:r>
        <w:t>of living in general are not deductible.</w:t>
      </w:r>
    </w:p>
    <w:p>
      <w:r>
        <w:t>00:08:35.095 --&gt; 00:08:39.195</w:t>
      </w:r>
    </w:p>
    <w:p>
      <w:r>
        <w:t>So personal expenses are almost never deductible.</w:t>
      </w:r>
    </w:p>
    <w:p>
      <w:r>
        <w:t>00:08:47.875 --&gt; 00:08:49.215</w:t>
      </w:r>
    </w:p>
    <w:p>
      <w:r>
        <w:t>We planning</w:t>
      </w:r>
    </w:p>
    <w:p>
      <w:r>
        <w:t>00:08:49.405 --&gt; 00:08:53.615</w:t>
      </w:r>
    </w:p>
    <w:p>
      <w:r>
        <w:t>with these deductions depends on the time value of money.</w:t>
      </w:r>
    </w:p>
    <w:p>
      <w:r>
        <w:t>00:08:53.915 --&gt; 00:08:57.605</w:t>
      </w:r>
    </w:p>
    <w:p>
      <w:r>
        <w:t>In other words, what's the real difference if I take a</w:t>
      </w:r>
    </w:p>
    <w:p>
      <w:r>
        <w:t>00:08:57.605 --&gt; 00:08:59.605</w:t>
      </w:r>
    </w:p>
    <w:p>
      <w:r>
        <w:t>deduction this year or next year?</w:t>
      </w:r>
    </w:p>
    <w:p>
      <w:r>
        <w:t>00:09:00.535 --&gt; 00:09:02.635</w:t>
      </w:r>
    </w:p>
    <w:p>
      <w:r>
        <w:t>The rather, the, the reality is,</w:t>
      </w:r>
    </w:p>
    <w:p>
      <w:r>
        <w:t>00:09:02.635 --&gt; 00:09:04.235</w:t>
      </w:r>
    </w:p>
    <w:p>
      <w:r>
        <w:t>if I'm gonna be in the same bracket,</w:t>
      </w:r>
    </w:p>
    <w:p>
      <w:r>
        <w:t>00:09:05.015 --&gt; 00:09:07.865</w:t>
      </w:r>
    </w:p>
    <w:p>
      <w:r>
        <w:t>then there probably might not be a difference</w:t>
      </w:r>
    </w:p>
    <w:p>
      <w:r>
        <w:t>00:09:08.435 --&gt; 00:09:10.345</w:t>
      </w:r>
    </w:p>
    <w:p>
      <w:r>
        <w:t>other than the time value of money</w:t>
      </w:r>
    </w:p>
    <w:p>
      <w:r>
        <w:t>00:09:11.445 --&gt; 00:09:15.145</w:t>
      </w:r>
    </w:p>
    <w:p>
      <w:r>
        <w:t>I'm paying the tax a year earlier than I really</w:t>
      </w:r>
    </w:p>
    <w:p>
      <w:r>
        <w:t>00:09:15.145 --&gt; 00:09:16.265</w:t>
      </w:r>
    </w:p>
    <w:p>
      <w:r>
        <w:t>would have to pay it.</w:t>
      </w:r>
    </w:p>
    <w:p>
      <w:r>
        <w:t>00:09:17.075 --&gt; 00:09:19.495</w:t>
      </w:r>
    </w:p>
    <w:p>
      <w:r>
        <w:t>So if I were to invest that dollar,</w:t>
      </w:r>
    </w:p>
    <w:p>
      <w:r>
        <w:t>00:09:19.965 --&gt; 00:09:22.815</w:t>
      </w:r>
    </w:p>
    <w:p>
      <w:r>
        <w:t>what would it be worth at the end of a year?</w:t>
      </w:r>
    </w:p>
    <w:p>
      <w:r>
        <w:t>00:09:24.395 --&gt; 00:09:27.215</w:t>
      </w:r>
    </w:p>
    <w:p>
      <w:r>
        <w:t>The year in a deduction depends on your accounting method,</w:t>
      </w:r>
    </w:p>
    <w:p>
      <w:r>
        <w:t>00:09:27.355 --&gt; 00:09:30.295</w:t>
      </w:r>
    </w:p>
    <w:p>
      <w:r>
        <w:t>but for most individuals, almost all individuals,</w:t>
      </w:r>
    </w:p>
    <w:p>
      <w:r>
        <w:t>00:09:31.035 --&gt; 00:09:33.215</w:t>
      </w:r>
    </w:p>
    <w:p>
      <w:r>
        <w:t>we use the cash method of accounting.</w:t>
      </w:r>
    </w:p>
    <w:p>
      <w:r>
        <w:t>00:09:33.955 --&gt; 00:09:36.495</w:t>
      </w:r>
    </w:p>
    <w:p>
      <w:r>
        <w:t>But if we have a business for the business,</w:t>
      </w:r>
    </w:p>
    <w:p>
      <w:r>
        <w:t>00:09:36.515 --&gt; 00:09:39.375</w:t>
      </w:r>
    </w:p>
    <w:p>
      <w:r>
        <w:t>we might be using the accrual method of accounting.</w:t>
      </w:r>
    </w:p>
    <w:p>
      <w:r>
        <w:t>00:09:41.865 --&gt; 00:09:44.725</w:t>
      </w:r>
    </w:p>
    <w:p>
      <w:r>
        <w:t>Um, as we already said, we have to distinguish</w:t>
      </w:r>
    </w:p>
    <w:p>
      <w:r>
        <w:t>00:09:44.725 --&gt; 00:09:48.765</w:t>
      </w:r>
    </w:p>
    <w:p>
      <w:r>
        <w:t>between deductions for a GI and itemized deductions.</w:t>
      </w:r>
    </w:p>
    <w:p>
      <w:r>
        <w:t>00:09:50.385 --&gt; 00:09:54.045</w:t>
      </w:r>
    </w:p>
    <w:p>
      <w:r>
        <w:t>And no matter what kind of deduction we take, no matter</w:t>
      </w:r>
    </w:p>
    <w:p>
      <w:r>
        <w:t>00:09:54.055 --&gt; 00:09:56.935</w:t>
      </w:r>
    </w:p>
    <w:p>
      <w:r>
        <w:t>where we taking it, substantiation</w:t>
      </w:r>
    </w:p>
    <w:p>
      <w:r>
        <w:t>00:09:57.155 --&gt; 00:09:59.335</w:t>
      </w:r>
    </w:p>
    <w:p>
      <w:r>
        <w:t>of deductions is always a must.</w:t>
      </w:r>
    </w:p>
    <w:p>
      <w:r>
        <w:t>00:09:59.875 --&gt; 00:10:03.015</w:t>
      </w:r>
    </w:p>
    <w:p>
      <w:r>
        <w:t>You must establish the right to the deduction.</w:t>
      </w:r>
    </w:p>
    <w:p>
      <w:r>
        <w:t>00:10:04.305 --&gt; 00:10:08.045</w:t>
      </w:r>
    </w:p>
    <w:p>
      <w:r>
        <w:t>So you have to show that you really spent it, how you spent</w:t>
      </w:r>
    </w:p>
    <w:p>
      <w:r>
        <w:t>00:10:08.045 --&gt; 00:10:09.125</w:t>
      </w:r>
    </w:p>
    <w:p>
      <w:r>
        <w:t>and what you spent it on,</w:t>
      </w:r>
    </w:p>
    <w:p>
      <w:r>
        <w:t>00:10:10.525 --&gt; 00:10:14.105</w:t>
      </w:r>
    </w:p>
    <w:p>
      <w:r>
        <w:t>and every kind of, um, deduction</w:t>
      </w:r>
    </w:p>
    <w:p>
      <w:r>
        <w:t>00:10:15.045 --&gt; 00:10:19.265</w:t>
      </w:r>
    </w:p>
    <w:p>
      <w:r>
        <w:t>has a different type of substantiation that you need</w:t>
      </w:r>
    </w:p>
    <w:p>
      <w:r>
        <w:t>00:10:19.265 --&gt; 00:10:20.305</w:t>
      </w:r>
    </w:p>
    <w:p>
      <w:r>
        <w:t>to be concerned with.</w:t>
      </w:r>
    </w:p>
    <w:p>
      <w:r>
        <w:t>00:10:20.965 --&gt; 00:10:23.705</w:t>
      </w:r>
    </w:p>
    <w:p>
      <w:r>
        <w:t>And we'll talk about those as we go along.</w:t>
      </w:r>
    </w:p>
    <w:p>
      <w:r>
        <w:t>00:10:30.865 --&gt; 00:10:32.245</w:t>
      </w:r>
    </w:p>
    <w:p>
      <w:r>
        <w:t>So two general rules.</w:t>
      </w:r>
    </w:p>
    <w:p>
      <w:r>
        <w:t>00:10:32.585 --&gt; 00:10:37.445</w:t>
      </w:r>
    </w:p>
    <w:p>
      <w:r>
        <w:t>The first is section 1 62 A allows a taxpayer</w:t>
      </w:r>
    </w:p>
    <w:p>
      <w:r>
        <w:t>00:10:37.445 --&gt; 00:10:42.125</w:t>
      </w:r>
    </w:p>
    <w:p>
      <w:r>
        <w:t>to deduct all the ordinary and necessary expenses paid</w:t>
      </w:r>
    </w:p>
    <w:p>
      <w:r>
        <w:t>00:10:42.145 --&gt; 00:10:44.165</w:t>
      </w:r>
    </w:p>
    <w:p>
      <w:r>
        <w:t>or incurred during the taxable year</w:t>
      </w:r>
    </w:p>
    <w:p>
      <w:r>
        <w:t>00:10:44.945 --&gt; 00:10:49.205</w:t>
      </w:r>
    </w:p>
    <w:p>
      <w:r>
        <w:t>and carrying on a trade or business, right?</w:t>
      </w:r>
    </w:p>
    <w:p>
      <w:r>
        <w:t>00:10:49.955 --&gt; 00:10:52.295</w:t>
      </w:r>
    </w:p>
    <w:p>
      <w:r>
        <w:t>Put some emphasis in carrying on a trade or business</w:t>
      </w:r>
    </w:p>
    <w:p>
      <w:r>
        <w:t>00:10:52.725 --&gt; 00:10:54.455</w:t>
      </w:r>
    </w:p>
    <w:p>
      <w:r>
        <w:t>because if you are not in a trade</w:t>
      </w:r>
    </w:p>
    <w:p>
      <w:r>
        <w:t>00:10:54.455 --&gt; 00:10:58.015</w:t>
      </w:r>
    </w:p>
    <w:p>
      <w:r>
        <w:t>or business section 1 62 A doesn't apply.</w:t>
      </w:r>
    </w:p>
    <w:p>
      <w:r>
        <w:t>00:10:58.975 --&gt; 00:11:00.115</w:t>
      </w:r>
    </w:p>
    <w:p>
      <w:r>
        <w:t>If you're an investor</w:t>
      </w:r>
    </w:p>
    <w:p>
      <w:r>
        <w:t>00:11:00.535 --&gt; 00:11:03.115</w:t>
      </w:r>
    </w:p>
    <w:p>
      <w:r>
        <w:t>but you're not working, you're not running a business.</w:t>
      </w:r>
    </w:p>
    <w:p>
      <w:r>
        <w:t>00:11:05.965 --&gt; 00:11:09.855</w:t>
      </w:r>
    </w:p>
    <w:p>
      <w:r>
        <w:t>Section 1 62 A does not apply to you.</w:t>
      </w:r>
    </w:p>
    <w:p>
      <w:r>
        <w:t>00:11:14.045 --&gt; 00:11:17.065</w:t>
      </w:r>
    </w:p>
    <w:p>
      <w:r>
        <w:t>The other general section is section two 12</w:t>
      </w:r>
    </w:p>
    <w:p>
      <w:r>
        <w:t>00:11:18.095 --&gt; 00:11:22.705</w:t>
      </w:r>
    </w:p>
    <w:p>
      <w:r>
        <w:t>that allows a taxpayer deduct all the necessary and ordinary</w:t>
      </w:r>
    </w:p>
    <w:p>
      <w:r>
        <w:t>00:11:22.765 --&gt; 00:11:25.905</w:t>
      </w:r>
    </w:p>
    <w:p>
      <w:r>
        <w:t>and necessary expenses paid during the year</w:t>
      </w:r>
    </w:p>
    <w:p>
      <w:r>
        <w:t>00:11:26.005 --&gt; 00:11:28.145</w:t>
      </w:r>
    </w:p>
    <w:p>
      <w:r>
        <w:t>for the production or collection of income</w:t>
      </w:r>
    </w:p>
    <w:p>
      <w:r>
        <w:t>00:11:28.925 --&gt; 00:11:30.665</w:t>
      </w:r>
    </w:p>
    <w:p>
      <w:r>
        <w:t>for the management conservation</w:t>
      </w:r>
    </w:p>
    <w:p>
      <w:r>
        <w:t>00:11:30.765 --&gt; 00:11:34.265</w:t>
      </w:r>
    </w:p>
    <w:p>
      <w:r>
        <w:t>or maintenance of property held for the production of income</w:t>
      </w:r>
    </w:p>
    <w:p>
      <w:r>
        <w:t>00:11:35.245 --&gt; 00:11:37.665</w:t>
      </w:r>
    </w:p>
    <w:p>
      <w:r>
        <w:t>or in connection with determination collection</w:t>
      </w:r>
    </w:p>
    <w:p>
      <w:r>
        <w:t>00:11:37.685 --&gt; 00:11:40.105</w:t>
      </w:r>
    </w:p>
    <w:p>
      <w:r>
        <w:t>or refund of any tax.</w:t>
      </w:r>
    </w:p>
    <w:p>
      <w:r>
        <w:t>00:11:41.685 --&gt; 00:11:45.595</w:t>
      </w:r>
    </w:p>
    <w:p>
      <w:r>
        <w:t>So section two 12 makes</w:t>
      </w:r>
    </w:p>
    <w:p>
      <w:r>
        <w:t>00:11:46.215 --&gt; 00:11:50.595</w:t>
      </w:r>
    </w:p>
    <w:p>
      <w:r>
        <w:t>the fee you pay to me deductible, um,</w:t>
      </w:r>
    </w:p>
    <w:p>
      <w:r>
        <w:t>00:11:50.615 --&gt; 00:11:51.755</w:t>
      </w:r>
    </w:p>
    <w:p>
      <w:r>
        <w:t>if you're an investor</w:t>
      </w:r>
    </w:p>
    <w:p>
      <w:r>
        <w:t>00:11:52.225 --&gt; 00:11:55.885</w:t>
      </w:r>
    </w:p>
    <w:p>
      <w:r>
        <w:t>because you, you come to me to prepare your tax return</w:t>
      </w:r>
    </w:p>
    <w:p>
      <w:r>
        <w:t>00:11:56.705 --&gt; 00:11:59.765</w:t>
      </w:r>
    </w:p>
    <w:p>
      <w:r>
        <w:t>to have, which is helping determination collection</w:t>
      </w:r>
    </w:p>
    <w:p>
      <w:r>
        <w:t>00:12:00.225 --&gt; 00:12:03.205</w:t>
      </w:r>
    </w:p>
    <w:p>
      <w:r>
        <w:t>or refund of tax, um,</w:t>
      </w:r>
    </w:p>
    <w:p>
      <w:r>
        <w:t>00:12:03.825 --&gt; 00:12:05.965</w:t>
      </w:r>
    </w:p>
    <w:p>
      <w:r>
        <w:t>in section 1 62 A</w:t>
      </w:r>
    </w:p>
    <w:p>
      <w:r>
        <w:t>00:12:11.295 --&gt; 00:12:15.795</w:t>
      </w:r>
    </w:p>
    <w:p>
      <w:r>
        <w:t>and second 1 62 A, you still get a deduction if you come</w:t>
      </w:r>
    </w:p>
    <w:p>
      <w:r>
        <w:t>00:12:15.795 --&gt; 00:12:17.075</w:t>
      </w:r>
    </w:p>
    <w:p>
      <w:r>
        <w:t>to me to do your return,</w:t>
      </w:r>
    </w:p>
    <w:p>
      <w:r>
        <w:t>00:12:17.735 --&gt; 00:12:20.555</w:t>
      </w:r>
    </w:p>
    <w:p>
      <w:r>
        <w:t>but only for the business aspect of the return.</w:t>
      </w:r>
    </w:p>
    <w:p>
      <w:r>
        <w:t>00:12:21.615 --&gt; 00:12:26.075</w:t>
      </w:r>
    </w:p>
    <w:p>
      <w:r>
        <w:t>So I don't, you don't get a deduction for my preparation</w:t>
      </w:r>
    </w:p>
    <w:p>
      <w:r>
        <w:t>00:12:26.095 --&gt; 00:12:29.035</w:t>
      </w:r>
    </w:p>
    <w:p>
      <w:r>
        <w:t>of your return not under current law anyway.</w:t>
      </w:r>
    </w:p>
    <w:p>
      <w:r>
        <w:t>00:12:30.665 --&gt; 00:12:34.245</w:t>
      </w:r>
    </w:p>
    <w:p>
      <w:r>
        <w:t>Law preparation of a tax return of a 10 40</w:t>
      </w:r>
    </w:p>
    <w:p>
      <w:r>
        <w:t>00:12:35.105 --&gt; 00:12:38.845</w:t>
      </w:r>
    </w:p>
    <w:p>
      <w:r>
        <w:t>is not deductibles considered to be a personal expense.</w:t>
      </w:r>
    </w:p>
    <w:p>
      <w:r>
        <w:t>00:12:40.525 --&gt; 00:12:41.685</w:t>
      </w:r>
    </w:p>
    <w:p>
      <w:r>
        <w:t>I wanna stop for a second</w:t>
      </w:r>
    </w:p>
    <w:p>
      <w:r>
        <w:t>00:12:41.785 --&gt; 00:12:44.765</w:t>
      </w:r>
    </w:p>
    <w:p>
      <w:r>
        <w:t>and just mention that I did not include a lot</w:t>
      </w:r>
    </w:p>
    <w:p>
      <w:r>
        <w:t>00:12:44.765 --&gt; 00:12:48.765</w:t>
      </w:r>
    </w:p>
    <w:p>
      <w:r>
        <w:t>of slides in here on the tax cuts in Jobs Act,</w:t>
      </w:r>
    </w:p>
    <w:p>
      <w:r>
        <w:t>00:12:48.815 --&gt; 00:12:52.845</w:t>
      </w:r>
    </w:p>
    <w:p>
      <w:r>
        <w:t>which came into effect in 20 17 20 18,</w:t>
      </w:r>
    </w:p>
    <w:p>
      <w:r>
        <w:t>00:12:54.235 --&gt; 00:12:57.935</w:t>
      </w:r>
    </w:p>
    <w:p>
      <w:r>
        <w:t>and the Tax Cut Jobs act in effect from 2018</w:t>
      </w:r>
    </w:p>
    <w:p>
      <w:r>
        <w:t>00:12:58.155 --&gt; 00:13:02.205</w:t>
      </w:r>
    </w:p>
    <w:p>
      <w:r>
        <w:t>to 2025, at which point it will sunset</w:t>
      </w:r>
    </w:p>
    <w:p>
      <w:r>
        <w:t>00:13:03.435 --&gt; 00:13:06.015</w:t>
      </w:r>
    </w:p>
    <w:p>
      <w:r>
        <w:t>and we don't know what the law will be after that.</w:t>
      </w:r>
    </w:p>
    <w:p>
      <w:r>
        <w:t>00:13:07.225 --&gt; 00:13:11.565</w:t>
      </w:r>
    </w:p>
    <w:p>
      <w:r>
        <w:t>So rather than spend the time this morning conjecturing on</w:t>
      </w:r>
    </w:p>
    <w:p>
      <w:r>
        <w:t>00:13:11.675 --&gt; 00:13:16.055</w:t>
      </w:r>
    </w:p>
    <w:p>
      <w:r>
        <w:t>what might happen on December 31st, 2025,</w:t>
      </w:r>
    </w:p>
    <w:p>
      <w:r>
        <w:t>00:13:17.325 --&gt; 00:13:20.655</w:t>
      </w:r>
    </w:p>
    <w:p>
      <w:r>
        <w:t>I've decided to fully concentrate on</w:t>
      </w:r>
    </w:p>
    <w:p>
      <w:r>
        <w:t>00:13:20.655 --&gt; 00:13:22.215</w:t>
      </w:r>
    </w:p>
    <w:p>
      <w:r>
        <w:t>what the law is this year</w:t>
      </w:r>
    </w:p>
    <w:p>
      <w:r>
        <w:t>00:13:23.075 --&gt; 00:13:27.575</w:t>
      </w:r>
    </w:p>
    <w:p>
      <w:r>
        <w:t>and next year for 2024 and 2025,</w:t>
      </w:r>
    </w:p>
    <w:p>
      <w:r>
        <w:t>00:13:28.785 --&gt; 00:13:32.565</w:t>
      </w:r>
    </w:p>
    <w:p>
      <w:r>
        <w:t>and even 2023 since some people either still haven't filed</w:t>
      </w:r>
    </w:p>
    <w:p>
      <w:r>
        <w:t>00:13:32.595 --&gt; 00:13:35.885</w:t>
      </w:r>
    </w:p>
    <w:p>
      <w:r>
        <w:t>returns or may want to amend the return,</w:t>
      </w:r>
    </w:p>
    <w:p>
      <w:r>
        <w:t>00:13:36.905 --&gt; 00:13:39.605</w:t>
      </w:r>
    </w:p>
    <w:p>
      <w:r>
        <w:t>but I'm not going ahead to 2026.</w:t>
      </w:r>
    </w:p>
    <w:p>
      <w:r>
        <w:t>00:13:40.645 --&gt; 00:13:41.725</w:t>
      </w:r>
    </w:p>
    <w:p>
      <w:r>
        <w:t>I will be doing that.</w:t>
      </w:r>
    </w:p>
    <w:p>
      <w:r>
        <w:t>00:13:41.865 --&gt; 00:13:44.805</w:t>
      </w:r>
    </w:p>
    <w:p>
      <w:r>
        <w:t>We have another webinar on year in tax planning coming up,</w:t>
      </w:r>
    </w:p>
    <w:p>
      <w:r>
        <w:t>00:13:45.345 --&gt; 00:13:49.365</w:t>
      </w:r>
    </w:p>
    <w:p>
      <w:r>
        <w:t>and in that one I will talk more about the effect</w:t>
      </w:r>
    </w:p>
    <w:p>
      <w:r>
        <w:t>00:13:49.505 --&gt; 00:13:51.605</w:t>
      </w:r>
    </w:p>
    <w:p>
      <w:r>
        <w:t>of the Tax Cuts and Jobs Act.</w:t>
      </w:r>
    </w:p>
    <w:p>
      <w:r>
        <w:t>00:13:52.245 --&gt; 00:13:56.425</w:t>
      </w:r>
    </w:p>
    <w:p>
      <w:r>
        <w:t>So for today, we are talking about the law as it is today.</w:t>
      </w:r>
    </w:p>
    <w:p>
      <w:r>
        <w:t>00:14:03.335 --&gt; 00:14:04.595</w:t>
      </w:r>
    </w:p>
    <w:p>
      <w:r>
        <w:t>For more general rules,</w:t>
      </w:r>
    </w:p>
    <w:p>
      <w:r>
        <w:t>00:14:04.775 --&gt; 00:14:07.075</w:t>
      </w:r>
    </w:p>
    <w:p>
      <w:r>
        <w:t>the expenses must be sufficiently related</w:t>
      </w:r>
    </w:p>
    <w:p>
      <w:r>
        <w:t>00:14:07.175 --&gt; 00:14:08.875</w:t>
      </w:r>
    </w:p>
    <w:p>
      <w:r>
        <w:t>to carrying on a trader business</w:t>
      </w:r>
    </w:p>
    <w:p>
      <w:r>
        <w:t>00:14:09.175 --&gt; 00:14:13.475</w:t>
      </w:r>
    </w:p>
    <w:p>
      <w:r>
        <w:t>or an income producing activity Trader, business 1 62,</w:t>
      </w:r>
    </w:p>
    <w:p>
      <w:r>
        <w:t>00:14:14.295 --&gt; 00:14:16.355</w:t>
      </w:r>
    </w:p>
    <w:p>
      <w:r>
        <w:t>income producing activity two 12.</w:t>
      </w:r>
    </w:p>
    <w:p>
      <w:r>
        <w:t>00:14:17.055 --&gt; 00:14:20.195</w:t>
      </w:r>
    </w:p>
    <w:p>
      <w:r>
        <w:t>The expenses always have to be ordinary and necessary.</w:t>
      </w:r>
    </w:p>
    <w:p>
      <w:r>
        <w:t>00:14:20.285 --&gt; 00:14:21.995</w:t>
      </w:r>
    </w:p>
    <w:p>
      <w:r>
        <w:t>We'll talk more about what that means.</w:t>
      </w:r>
    </w:p>
    <w:p>
      <w:r>
        <w:t>00:14:22.735 --&gt; 00:14:24.795</w:t>
      </w:r>
    </w:p>
    <w:p>
      <w:r>
        <w:t>The expenses have to be reasonable.</w:t>
      </w:r>
    </w:p>
    <w:p>
      <w:r>
        <w:t>00:14:24.965 --&gt; 00:14:26.315</w:t>
      </w:r>
    </w:p>
    <w:p>
      <w:r>
        <w:t>We'll talk about what that means,</w:t>
      </w:r>
    </w:p>
    <w:p>
      <w:r>
        <w:t>00:14:27.135 --&gt; 00:14:28.635</w:t>
      </w:r>
    </w:p>
    <w:p>
      <w:r>
        <w:t>and the expense must be paid</w:t>
      </w:r>
    </w:p>
    <w:p>
      <w:r>
        <w:t>00:14:28.695 --&gt; 00:14:31.115</w:t>
      </w:r>
    </w:p>
    <w:p>
      <w:r>
        <w:t>or incurred during the taxable year.</w:t>
      </w:r>
    </w:p>
    <w:p>
      <w:r>
        <w:t>00:14:36.755 --&gt; 00:14:39.775</w:t>
      </w:r>
    </w:p>
    <w:p>
      <w:r>
        <w:t>The thrust of the general rules is to allow expenses</w:t>
      </w:r>
    </w:p>
    <w:p>
      <w:r>
        <w:t>00:14:39.835 --&gt; 00:14:43.735</w:t>
      </w:r>
    </w:p>
    <w:p>
      <w:r>
        <w:t>and cards seeking, uh, per in, in seeking</w:t>
      </w:r>
    </w:p>
    <w:p>
      <w:r>
        <w:t>00:14:44.295 --&gt; 00:14:45.745</w:t>
      </w:r>
    </w:p>
    <w:p>
      <w:r>
        <w:t>a profit.</w:t>
      </w:r>
    </w:p>
    <w:p>
      <w:r>
        <w:t>00:14:46.765 --&gt; 00:14:49.345</w:t>
      </w:r>
    </w:p>
    <w:p>
      <w:r>
        <w:t>And this allowed personal expenses.</w:t>
      </w:r>
    </w:p>
    <w:p>
      <w:r>
        <w:t>00:14:50.205 --&gt; 00:14:54.845</w:t>
      </w:r>
    </w:p>
    <w:p>
      <w:r>
        <w:t>In fact, section 2 62 specifically prohibits the personal</w:t>
      </w:r>
    </w:p>
    <w:p>
      <w:r>
        <w:t>00:14:54.845 --&gt; 00:14:58.805</w:t>
      </w:r>
    </w:p>
    <w:p>
      <w:r>
        <w:t>living or family expenses except those specially allowed.</w:t>
      </w:r>
    </w:p>
    <w:p>
      <w:r>
        <w:t>00:14:59.885 --&gt; 00:15:01.405</w:t>
      </w:r>
    </w:p>
    <w:p>
      <w:r>
        <w:t>Determining whether a particular expenses</w:t>
      </w:r>
    </w:p>
    <w:p>
      <w:r>
        <w:t>00:15:01.625 --&gt; 00:15:03.245</w:t>
      </w:r>
    </w:p>
    <w:p>
      <w:r>
        <w:t>for profit making purposes</w:t>
      </w:r>
    </w:p>
    <w:p>
      <w:r>
        <w:t>00:15:03.305 --&gt; 00:15:05.405</w:t>
      </w:r>
    </w:p>
    <w:p>
      <w:r>
        <w:t>or personal purposes is one</w:t>
      </w:r>
    </w:p>
    <w:p>
      <w:r>
        <w:t>00:15:05.405 --&gt; 00:15:07.365</w:t>
      </w:r>
    </w:p>
    <w:p>
      <w:r>
        <w:t>of the most difficult problems in taxation.</w:t>
      </w:r>
    </w:p>
    <w:p>
      <w:r>
        <w:t>00:15:08.445 --&gt; 00:15:10.885</w:t>
      </w:r>
    </w:p>
    <w:p>
      <w:r>
        <w:t>Although many expenses are purely personal</w:t>
      </w:r>
    </w:p>
    <w:p>
      <w:r>
        <w:t>00:15:10.905 --&gt; 00:15:14.805</w:t>
      </w:r>
    </w:p>
    <w:p>
      <w:r>
        <w:t>or purely business, many expenses have both elements,</w:t>
      </w:r>
    </w:p>
    <w:p>
      <w:r>
        <w:t>00:15:15.105 --&gt; 00:15:16.925</w:t>
      </w:r>
    </w:p>
    <w:p>
      <w:r>
        <w:t>and we call those the gray areas.</w:t>
      </w:r>
    </w:p>
    <w:p>
      <w:r>
        <w:t>00:15:17.255 --&gt; 00:15:18.845</w:t>
      </w:r>
    </w:p>
    <w:p>
      <w:r>
        <w:t>We'll get into those as well.</w:t>
      </w:r>
    </w:p>
    <w:p>
      <w:r>
        <w:t>00:15:22.705 --&gt; 00:15:25.225</w:t>
      </w:r>
    </w:p>
    <w:p>
      <w:r>
        <w:t>A perfect case for illustrating the difficulty</w:t>
      </w:r>
    </w:p>
    <w:p>
      <w:r>
        <w:t>00:15:25.325 --&gt; 00:15:29.545</w:t>
      </w:r>
    </w:p>
    <w:p>
      <w:r>
        <w:t>of determining whether the proper relationship exists</w:t>
      </w:r>
    </w:p>
    <w:p>
      <w:r>
        <w:t>00:15:30.485 --&gt; 00:15:34.825</w:t>
      </w:r>
    </w:p>
    <w:p>
      <w:r>
        <w:t>is the case of Harold Dell Jenkins, who was also known</w:t>
      </w:r>
    </w:p>
    <w:p>
      <w:r>
        <w:t>00:15:34.845 --&gt; 00:15:38.585</w:t>
      </w:r>
    </w:p>
    <w:p>
      <w:r>
        <w:t>as Conway Twitty, the famous current country singer</w:t>
      </w:r>
    </w:p>
    <w:p>
      <w:r>
        <w:t>00:15:39.795 --&gt; 00:15:43.195</w:t>
      </w:r>
    </w:p>
    <w:p>
      <w:r>
        <w:t>Twitty, decided to try his luck in the fast food business</w:t>
      </w:r>
    </w:p>
    <w:p>
      <w:r>
        <w:t>00:15:43.295 --&gt; 00:15:45.195</w:t>
      </w:r>
    </w:p>
    <w:p>
      <w:r>
        <w:t>and established Twitty Burgers Inc.</w:t>
      </w:r>
    </w:p>
    <w:p>
      <w:r>
        <w:t>00:15:45.975 --&gt; 00:15:48.755</w:t>
      </w:r>
    </w:p>
    <w:p>
      <w:r>
        <w:t>The business went broke within two years</w:t>
      </w:r>
    </w:p>
    <w:p>
      <w:r>
        <w:t>00:15:48.885 --&gt; 00:15:52.955</w:t>
      </w:r>
    </w:p>
    <w:p>
      <w:r>
        <w:t>after it opened, Tweney decided it was in his best interest</w:t>
      </w:r>
    </w:p>
    <w:p>
      <w:r>
        <w:t>00:15:53.015 --&gt; 00:15:56.195</w:t>
      </w:r>
    </w:p>
    <w:p>
      <w:r>
        <w:t>to reimburse his friends for their losses.</w:t>
      </w:r>
    </w:p>
    <w:p>
      <w:r>
        <w:t>00:15:57.315 --&gt; 00:15:59.795</w:t>
      </w:r>
    </w:p>
    <w:p>
      <w:r>
        <w:t>Consequently, he reimbursed the investors</w:t>
      </w:r>
    </w:p>
    <w:p>
      <w:r>
        <w:t>00:16:00.575 --&gt; 00:16:04.235</w:t>
      </w:r>
    </w:p>
    <w:p>
      <w:r>
        <w:t>$97,000 even though he was not legally</w:t>
      </w:r>
    </w:p>
    <w:p>
      <w:r>
        <w:t>00:16:04.545 --&gt; 00:16:05.675</w:t>
      </w:r>
    </w:p>
    <w:p>
      <w:r>
        <w:t>obligated to do so.</w:t>
      </w:r>
    </w:p>
    <w:p>
      <w:r>
        <w:t>00:16:06.685 --&gt; 00:16:10.585</w:t>
      </w:r>
    </w:p>
    <w:p>
      <w:r>
        <w:t>The IRS denied the deduction for the payments, indicating</w:t>
      </w:r>
    </w:p>
    <w:p>
      <w:r>
        <w:t>00:16:10.855 --&gt; 00:16:14.345</w:t>
      </w:r>
    </w:p>
    <w:p>
      <w:r>
        <w:t>that Twitty did not did, did it at a sense</w:t>
      </w:r>
    </w:p>
    <w:p>
      <w:r>
        <w:t>00:16:14.345 --&gt; 00:16:15.825</w:t>
      </w:r>
    </w:p>
    <w:p>
      <w:r>
        <w:t>of moral obligation.</w:t>
      </w:r>
    </w:p>
    <w:p>
      <w:r>
        <w:t>00:16:16.905 --&gt; 00:16:19.585</w:t>
      </w:r>
    </w:p>
    <w:p>
      <w:r>
        <w:t>Twitty, however, asserted the payments were made</w:t>
      </w:r>
    </w:p>
    <w:p>
      <w:r>
        <w:t>00:16:20.045 --&gt; 00:16:21.745</w:t>
      </w:r>
    </w:p>
    <w:p>
      <w:r>
        <w:t>to protect his reputation.</w:t>
      </w:r>
    </w:p>
    <w:p>
      <w:r>
        <w:t>00:16:26.555 --&gt; 00:16:31.065</w:t>
      </w:r>
    </w:p>
    <w:p>
      <w:r>
        <w:t>The IR the, um, the courts,</w:t>
      </w:r>
    </w:p>
    <w:p>
      <w:r>
        <w:t>00:16:32.005 --&gt; 00:16:35.985</w:t>
      </w:r>
    </w:p>
    <w:p>
      <w:r>
        <w:t>the courts agreed with Twitty, with Conway Twitty</w:t>
      </w:r>
    </w:p>
    <w:p>
      <w:r>
        <w:t>00:16:37.045 --&gt; 00:16:41.465</w:t>
      </w:r>
    </w:p>
    <w:p>
      <w:r>
        <w:t>and the, um, legal staff of the IRS</w:t>
      </w:r>
    </w:p>
    <w:p>
      <w:r>
        <w:t>00:16:42.285 --&gt; 00:16:44.585</w:t>
      </w:r>
    </w:p>
    <w:p>
      <w:r>
        <w:t>in agreeing that they weren't going to</w:t>
      </w:r>
    </w:p>
    <w:p>
      <w:r>
        <w:t>00:16:45.515 --&gt; 00:16:47.185</w:t>
      </w:r>
    </w:p>
    <w:p>
      <w:r>
        <w:t>fight the case any further.</w:t>
      </w:r>
    </w:p>
    <w:p>
      <w:r>
        <w:t>00:16:48.755 --&gt; 00:16:52.215</w:t>
      </w:r>
    </w:p>
    <w:p>
      <w:r>
        <w:t>Um, the legal staff came up with this little rhyme,</w:t>
      </w:r>
    </w:p>
    <w:p>
      <w:r>
        <w:t>00:16:52.395 --&gt; 00:16:56.335</w:t>
      </w:r>
    </w:p>
    <w:p>
      <w:r>
        <w:t>and I thought it might be a little, give a little levity</w:t>
      </w:r>
    </w:p>
    <w:p>
      <w:r>
        <w:t>00:16:56.395 --&gt; 00:16:58.135</w:t>
      </w:r>
    </w:p>
    <w:p>
      <w:r>
        <w:t>to our contact this morning.</w:t>
      </w:r>
    </w:p>
    <w:p>
      <w:r>
        <w:t>00:16:58.955 --&gt; 00:17:02.495</w:t>
      </w:r>
    </w:p>
    <w:p>
      <w:r>
        <w:t>So Harold Jenkins and Conway Twitty, they are both the same,</w:t>
      </w:r>
    </w:p>
    <w:p>
      <w:r>
        <w:t>00:17:03.405 --&gt; 00:17:06.305</w:t>
      </w:r>
    </w:p>
    <w:p>
      <w:r>
        <w:t>but one was born and the other achieved fame.</w:t>
      </w:r>
    </w:p>
    <w:p>
      <w:r>
        <w:t>00:17:07.445 --&gt; 00:17:09.945</w:t>
      </w:r>
    </w:p>
    <w:p>
      <w:r>
        <w:t>The man is talented in his many, a friend.</w:t>
      </w:r>
    </w:p>
    <w:p>
      <w:r>
        <w:t>00:17:10.495 --&gt; 00:17:13.905</w:t>
      </w:r>
    </w:p>
    <w:p>
      <w:r>
        <w:t>They opened a restaurant, his name, he did lend,</w:t>
      </w:r>
    </w:p>
    <w:p>
      <w:r>
        <w:t>00:17:14.875 --&gt; 00:17:17.325</w:t>
      </w:r>
    </w:p>
    <w:p>
      <w:r>
        <w:t>they are two different things making burgers.</w:t>
      </w:r>
    </w:p>
    <w:p>
      <w:r>
        <w:t>00:17:17.325 --&gt; 00:17:21.205</w:t>
      </w:r>
    </w:p>
    <w:p>
      <w:r>
        <w:t>And so the business went sour. It didn't take long.</w:t>
      </w:r>
    </w:p>
    <w:p>
      <w:r>
        <w:t>00:17:21.825 --&gt; 00:17:24.165</w:t>
      </w:r>
    </w:p>
    <w:p>
      <w:r>
        <w:t>He repaid his friends. Why did he act?</w:t>
      </w:r>
    </w:p>
    <w:p>
      <w:r>
        <w:t>00:17:25.105 --&gt; 00:17:26.685</w:t>
      </w:r>
    </w:p>
    <w:p>
      <w:r>
        <w:t>Was it business or friendship</w:t>
      </w:r>
    </w:p>
    <w:p>
      <w:r>
        <w:t>00:17:26.785 --&gt; 00:17:30.965</w:t>
      </w:r>
    </w:p>
    <w:p>
      <w:r>
        <w:t>or was it what, which is fact business court business,</w:t>
      </w:r>
    </w:p>
    <w:p>
      <w:r>
        <w:t>00:17:30.985 --&gt; 00:17:33.765</w:t>
      </w:r>
    </w:p>
    <w:p>
      <w:r>
        <w:t>the court held is deductible, they feel,</w:t>
      </w:r>
    </w:p>
    <w:p>
      <w:r>
        <w:t>00:17:34.425 --&gt; 00:17:37.725</w:t>
      </w:r>
    </w:p>
    <w:p>
      <w:r>
        <w:t>and the IRS said, we disagree with the answer,</w:t>
      </w:r>
    </w:p>
    <w:p>
      <w:r>
        <w:t>00:17:38.345 --&gt; 00:17:39.805</w:t>
      </w:r>
    </w:p>
    <w:p>
      <w:r>
        <w:t>but let's not appeal.</w:t>
      </w:r>
    </w:p>
    <w:p>
      <w:r>
        <w:t>00:17:41.145 --&gt; 00:17:45.845</w:t>
      </w:r>
    </w:p>
    <w:p>
      <w:r>
        <w:t>So you can see how here we are in one case where, um,</w:t>
      </w:r>
    </w:p>
    <w:p>
      <w:r>
        <w:t>00:17:47.185 --&gt; 00:17:50.605</w:t>
      </w:r>
    </w:p>
    <w:p>
      <w:r>
        <w:t>you and anyone in this audience right now, if I were</w:t>
      </w:r>
    </w:p>
    <w:p>
      <w:r>
        <w:t>00:17:50.605 --&gt; 00:17:53.205</w:t>
      </w:r>
    </w:p>
    <w:p>
      <w:r>
        <w:t>to have asked you before I told you the result</w:t>
      </w:r>
    </w:p>
    <w:p>
      <w:r>
        <w:t>00:17:54.035 --&gt; 00:17:57.685</w:t>
      </w:r>
    </w:p>
    <w:p>
      <w:r>
        <w:t>what you thought it should be, I I I am sure we would get,</w:t>
      </w:r>
    </w:p>
    <w:p>
      <w:r>
        <w:t>00:17:58.665 --&gt; 00:18:00.525</w:t>
      </w:r>
    </w:p>
    <w:p>
      <w:r>
        <w:t>um, far different answers.</w:t>
      </w:r>
    </w:p>
    <w:p>
      <w:r>
        <w:t>00:18:00.785 --&gt; 00:18:03.245</w:t>
      </w:r>
    </w:p>
    <w:p>
      <w:r>
        <w:t>And when I've done this in live classes,</w:t>
      </w:r>
    </w:p>
    <w:p>
      <w:r>
        <w:t>00:18:04.285 --&gt; 00:18:07.695</w:t>
      </w:r>
    </w:p>
    <w:p>
      <w:r>
        <w:t>I've usually gotten about a 60%.</w:t>
      </w:r>
    </w:p>
    <w:p>
      <w:r>
        <w:t>00:18:08.235 --&gt; 00:18:12.555</w:t>
      </w:r>
    </w:p>
    <w:p>
      <w:r>
        <w:t>People who feel he, um, should not have gotten the deduction</w:t>
      </w:r>
    </w:p>
    <w:p>
      <w:r>
        <w:t>00:18:12.555 --&gt; 00:18:15.715</w:t>
      </w:r>
    </w:p>
    <w:p>
      <w:r>
        <w:t>because it was just something he decided he wanted to do.</w:t>
      </w:r>
    </w:p>
    <w:p>
      <w:r>
        <w:t>00:18:16.455 --&gt; 00:18:19.955</w:t>
      </w:r>
    </w:p>
    <w:p>
      <w:r>
        <w:t>And other people, 40% felt</w:t>
      </w:r>
    </w:p>
    <w:p>
      <w:r>
        <w:t>00:18:20.025 --&gt; 00:18:22.515</w:t>
      </w:r>
    </w:p>
    <w:p>
      <w:r>
        <w:t>that he was protecting his reputation,</w:t>
      </w:r>
    </w:p>
    <w:p>
      <w:r>
        <w:t>00:18:23.005 --&gt; 00:18:25.275</w:t>
      </w:r>
    </w:p>
    <w:p>
      <w:r>
        <w:t>which is a deductible expense.</w:t>
      </w:r>
    </w:p>
    <w:p>
      <w:r>
        <w:t>00:18:26.855 --&gt; 00:18:29.515</w:t>
      </w:r>
    </w:p>
    <w:p>
      <w:r>
        <w:t>So we're beginning to see how some</w:t>
      </w:r>
    </w:p>
    <w:p>
      <w:r>
        <w:t>00:18:29.515 --&gt; 00:18:32.435</w:t>
      </w:r>
    </w:p>
    <w:p>
      <w:r>
        <w:t>of these things can fall into the gray areas</w:t>
      </w:r>
    </w:p>
    <w:p>
      <w:r>
        <w:t>00:18:35.075 --&gt; 00:18:37.255</w:t>
      </w:r>
    </w:p>
    <w:p>
      <w:r>
        <w:t>if an expense is incurred, regardless</w:t>
      </w:r>
    </w:p>
    <w:p>
      <w:r>
        <w:t>00:18:37.355 --&gt; 00:18:39.575</w:t>
      </w:r>
    </w:p>
    <w:p>
      <w:r>
        <w:t>of whether the taxpayer was seeking a profit,</w:t>
      </w:r>
    </w:p>
    <w:p>
      <w:r>
        <w:t>00:18:40.275 --&gt; 00:18:42.335</w:t>
      </w:r>
    </w:p>
    <w:p>
      <w:r>
        <w:t>the courts have generally been reluctant</w:t>
      </w:r>
    </w:p>
    <w:p>
      <w:r>
        <w:t>00:18:42.335 --&gt; 00:18:43.775</w:t>
      </w:r>
    </w:p>
    <w:p>
      <w:r>
        <w:t>to allow the deduction.</w:t>
      </w:r>
    </w:p>
    <w:p>
      <w:r>
        <w:t>00:18:45.405 --&gt; 00:18:48.305</w:t>
      </w:r>
    </w:p>
    <w:p>
      <w:r>
        <w:t>In the case of reading, the court decided</w:t>
      </w:r>
    </w:p>
    <w:p>
      <w:r>
        <w:t>00:18:48.455 --&gt; 00:18:49.745</w:t>
      </w:r>
    </w:p>
    <w:p>
      <w:r>
        <w:t>that taxpayers claim</w:t>
      </w:r>
    </w:p>
    <w:p>
      <w:r>
        <w:t>00:18:49.775 --&gt; 00:18:53.825</w:t>
      </w:r>
    </w:p>
    <w:p>
      <w:r>
        <w:t>that personal living expenses incurred were effectively the</w:t>
      </w:r>
    </w:p>
    <w:p>
      <w:r>
        <w:t>00:18:53.825 --&gt; 00:18:55.385</w:t>
      </w:r>
    </w:p>
    <w:p>
      <w:r>
        <w:t>cost of labor sold.</w:t>
      </w:r>
    </w:p>
    <w:p>
      <w:r>
        <w:t>00:18:56.405 --&gt; 00:19:00.425</w:t>
      </w:r>
    </w:p>
    <w:p>
      <w:r>
        <w:t>Um, the court denied that deduction in Sparkman.</w:t>
      </w:r>
    </w:p>
    <w:p>
      <w:r>
        <w:t>00:19:00.595 --&gt; 00:19:04.305</w:t>
      </w:r>
    </w:p>
    <w:p>
      <w:r>
        <w:t>Ninth Circuit denied a radio announces deduction</w:t>
      </w:r>
    </w:p>
    <w:p>
      <w:r>
        <w:t>00:19:04.845 --&gt; 00:19:06.625</w:t>
      </w:r>
    </w:p>
    <w:p>
      <w:r>
        <w:t>for dentures that were obtained</w:t>
      </w:r>
    </w:p>
    <w:p>
      <w:r>
        <w:t>00:19:07.405 --&gt; 00:19:09.505</w:t>
      </w:r>
    </w:p>
    <w:p>
      <w:r>
        <w:t>to overcome a speech handicap.</w:t>
      </w:r>
    </w:p>
    <w:p>
      <w:r>
        <w:t>00:19:10.365 --&gt; 00:19:12.985</w:t>
      </w:r>
    </w:p>
    <w:p>
      <w:r>
        <w:t>But they said that that's a personal expense.</w:t>
      </w:r>
    </w:p>
    <w:p>
      <w:r>
        <w:t>00:19:14.005 --&gt; 00:19:17.105</w:t>
      </w:r>
    </w:p>
    <w:p>
      <w:r>
        <w:t>If the primary purpose of the expense is business,</w:t>
      </w:r>
    </w:p>
    <w:p>
      <w:r>
        <w:t>00:19:17.485 --&gt; 00:19:19.465</w:t>
      </w:r>
    </w:p>
    <w:p>
      <w:r>
        <w:t>the entire cost is deductible.</w:t>
      </w:r>
    </w:p>
    <w:p>
      <w:r>
        <w:t>00:19:20.005 --&gt; 00:19:22.505</w:t>
      </w:r>
    </w:p>
    <w:p>
      <w:r>
        <w:t>If the expense has both personal</w:t>
      </w:r>
    </w:p>
    <w:p>
      <w:r>
        <w:t>00:19:22.525 --&gt; 00:19:26.305</w:t>
      </w:r>
    </w:p>
    <w:p>
      <w:r>
        <w:t>and business elements allocate a portion of the expense</w:t>
      </w:r>
    </w:p>
    <w:p>
      <w:r>
        <w:t>00:19:26.405 --&gt; 00:19:30.905</w:t>
      </w:r>
    </w:p>
    <w:p>
      <w:r>
        <w:t>to each, if the expense would not have been incurred except</w:t>
      </w:r>
    </w:p>
    <w:p>
      <w:r>
        <w:t>00:19:30.905 --&gt; 00:19:32.145</w:t>
      </w:r>
    </w:p>
    <w:p>
      <w:r>
        <w:t>for the business activity,</w:t>
      </w:r>
    </w:p>
    <w:p>
      <w:r>
        <w:t>00:19:32.885 --&gt; 00:19:36.305</w:t>
      </w:r>
    </w:p>
    <w:p>
      <w:r>
        <w:t>the additional excess cost is deductible.</w:t>
      </w:r>
    </w:p>
    <w:p>
      <w:r>
        <w:t>00:19:38.645 --&gt; 00:19:43.125</w:t>
      </w:r>
    </w:p>
    <w:p>
      <w:r>
        <w:t>It's not easy. Meals</w:t>
      </w:r>
    </w:p>
    <w:p>
      <w:r>
        <w:t>00:19:43.265 --&gt; 00:19:46.925</w:t>
      </w:r>
    </w:p>
    <w:p>
      <w:r>
        <w:t>and lodging, these are deductible generally when a</w:t>
      </w:r>
    </w:p>
    <w:p>
      <w:r>
        <w:t>00:19:47.125 --&gt; 00:19:48.845</w:t>
      </w:r>
    </w:p>
    <w:p>
      <w:r>
        <w:t>taxpayer's away from home on business</w:t>
      </w:r>
    </w:p>
    <w:p>
      <w:r>
        <w:t>00:19:48.865 --&gt; 00:19:50.485</w:t>
      </w:r>
    </w:p>
    <w:p>
      <w:r>
        <w:t>or meeting with a business purpose.</w:t>
      </w:r>
    </w:p>
    <w:p>
      <w:r>
        <w:t>00:19:52.625 --&gt; 00:19:57.055</w:t>
      </w:r>
    </w:p>
    <w:p>
      <w:r>
        <w:t>Meals, though this is, this part really</w:t>
      </w:r>
    </w:p>
    <w:p>
      <w:r>
        <w:t>00:19:57.785 --&gt; 00:19:59.375</w:t>
      </w:r>
    </w:p>
    <w:p>
      <w:r>
        <w:t>needs a lot of elaboration</w:t>
      </w:r>
    </w:p>
    <w:p>
      <w:r>
        <w:t>00:19:59.375 --&gt; 00:20:04.015</w:t>
      </w:r>
    </w:p>
    <w:p>
      <w:r>
        <w:t>because business meals, when you're not away from home,</w:t>
      </w:r>
    </w:p>
    <w:p>
      <w:r>
        <w:t>00:20:04.875 --&gt; 00:20:07.215</w:t>
      </w:r>
    </w:p>
    <w:p>
      <w:r>
        <w:t>are deductible at 50%.</w:t>
      </w:r>
    </w:p>
    <w:p>
      <w:r>
        <w:t>00:20:08.115 --&gt; 00:20:09.415</w:t>
      </w:r>
    </w:p>
    <w:p>
      <w:r>
        <w:t>So the only time they're fully,</w:t>
      </w:r>
    </w:p>
    <w:p>
      <w:r>
        <w:t>00:20:09.725 --&gt; 00:20:11.415</w:t>
      </w:r>
    </w:p>
    <w:p>
      <w:r>
        <w:t>what this should really say is</w:t>
      </w:r>
    </w:p>
    <w:p>
      <w:r>
        <w:t>00:20:11.415 --&gt; 00:20:15.615</w:t>
      </w:r>
    </w:p>
    <w:p>
      <w:r>
        <w:t>that the deductions are fully deductible when the taxpayer</w:t>
      </w:r>
    </w:p>
    <w:p>
      <w:r>
        <w:t>00:20:15.615 --&gt; 00:20:17.175</w:t>
      </w:r>
    </w:p>
    <w:p>
      <w:r>
        <w:t>is away from home on business</w:t>
      </w:r>
    </w:p>
    <w:p>
      <w:r>
        <w:t>00:20:17.195 --&gt; 00:20:18.935</w:t>
      </w:r>
    </w:p>
    <w:p>
      <w:r>
        <w:t>or meeting with business purpose.</w:t>
      </w:r>
    </w:p>
    <w:p>
      <w:r>
        <w:t>00:20:20.275 --&gt; 00:20:23.775</w:t>
      </w:r>
    </w:p>
    <w:p>
      <w:r>
        <w:t>But meals in general are 50% deductible</w:t>
      </w:r>
    </w:p>
    <w:p>
      <w:r>
        <w:t>00:20:23.855 --&gt; 00:20:25.415</w:t>
      </w:r>
    </w:p>
    <w:p>
      <w:r>
        <w:t>because you're not away from home,</w:t>
      </w:r>
    </w:p>
    <w:p>
      <w:r>
        <w:t>00:20:25.955 --&gt; 00:20:30.525</w:t>
      </w:r>
    </w:p>
    <w:p>
      <w:r>
        <w:t>but you take your friend, you take your friend who's, um,</w:t>
      </w:r>
    </w:p>
    <w:p>
      <w:r>
        <w:t>00:20:31.595 --&gt; 00:20:35.515</w:t>
      </w:r>
    </w:p>
    <w:p>
      <w:r>
        <w:t>a business client, um, to lunch, you can do that</w:t>
      </w:r>
    </w:p>
    <w:p>
      <w:r>
        <w:t>00:20:35.575 --&gt; 00:20:37.435</w:t>
      </w:r>
    </w:p>
    <w:p>
      <w:r>
        <w:t>and get a 50% deduction.</w:t>
      </w:r>
    </w:p>
    <w:p>
      <w:r>
        <w:t>00:20:38.105 --&gt; 00:20:40.355</w:t>
      </w:r>
    </w:p>
    <w:p>
      <w:r>
        <w:t>However, if you take a person to lunch</w:t>
      </w:r>
    </w:p>
    <w:p>
      <w:r>
        <w:t>00:20:40.415 --&gt; 00:20:42.595</w:t>
      </w:r>
    </w:p>
    <w:p>
      <w:r>
        <w:t>and you don't discuss business at all,</w:t>
      </w:r>
    </w:p>
    <w:p>
      <w:r>
        <w:t>00:20:43.575 --&gt; 00:20:44.795</w:t>
      </w:r>
    </w:p>
    <w:p>
      <w:r>
        <w:t>you don't get a deduction.</w:t>
      </w:r>
    </w:p>
    <w:p>
      <w:r>
        <w:t>00:20:46.215 --&gt; 00:20:49.255</w:t>
      </w:r>
    </w:p>
    <w:p>
      <w:r>
        <w:t>How do you know? How does the IRS know old story?</w:t>
      </w:r>
    </w:p>
    <w:p>
      <w:r>
        <w:t>00:20:50.225 --&gt; 00:20:52.085</w:t>
      </w:r>
    </w:p>
    <w:p>
      <w:r>
        <w:t>You have your big red book.</w:t>
      </w:r>
    </w:p>
    <w:p>
      <w:r>
        <w:t>00:20:52.485 --&gt; 00:20:54.845</w:t>
      </w:r>
    </w:p>
    <w:p>
      <w:r>
        <w:t>Remember the old days we had this big red book today,</w:t>
      </w:r>
    </w:p>
    <w:p>
      <w:r>
        <w:t>00:20:54.865 --&gt; 00:20:56.285</w:t>
      </w:r>
    </w:p>
    <w:p>
      <w:r>
        <w:t>you probably would put it in the computer,</w:t>
      </w:r>
    </w:p>
    <w:p>
      <w:r>
        <w:t>00:20:57.225 --&gt; 00:20:59.365</w:t>
      </w:r>
    </w:p>
    <w:p>
      <w:r>
        <w:t>but you gotta keep a log of all your meals</w:t>
      </w:r>
    </w:p>
    <w:p>
      <w:r>
        <w:t>00:20:59.985 --&gt; 00:21:02.005</w:t>
      </w:r>
    </w:p>
    <w:p>
      <w:r>
        <w:t>and the purpose, who you went with,</w:t>
      </w:r>
    </w:p>
    <w:p>
      <w:r>
        <w:t>00:21:02.435 --&gt; 00:21:04.445</w:t>
      </w:r>
    </w:p>
    <w:p>
      <w:r>
        <w:t>what you discussed and so forth.</w:t>
      </w:r>
    </w:p>
    <w:p>
      <w:r>
        <w:t>00:21:05.265 --&gt; 00:21:08.605</w:t>
      </w:r>
    </w:p>
    <w:p>
      <w:r>
        <w:t>You are not gonna lie. You're not gonna say we discussed</w:t>
      </w:r>
    </w:p>
    <w:p>
      <w:r>
        <w:t>00:21:08.845 --&gt; 00:21:13.405</w:t>
      </w:r>
    </w:p>
    <w:p>
      <w:r>
        <w:t>business with what we talked about was the Dodges</w:t>
      </w:r>
    </w:p>
    <w:p>
      <w:r>
        <w:t>00:21:13.405 --&gt; 00:21:14.605</w:t>
      </w:r>
    </w:p>
    <w:p>
      <w:r>
        <w:t>and winning the World Series.</w:t>
      </w:r>
    </w:p>
    <w:p>
      <w:r>
        <w:t>00:21:15.425 --&gt; 00:21:18.795</w:t>
      </w:r>
    </w:p>
    <w:p>
      <w:r>
        <w:t>Um, you know, if if that's the case,</w:t>
      </w:r>
    </w:p>
    <w:p>
      <w:r>
        <w:t>00:21:18.935 --&gt; 00:21:20.515</w:t>
      </w:r>
    </w:p>
    <w:p>
      <w:r>
        <w:t>you wanna, you gotta be honest.</w:t>
      </w:r>
    </w:p>
    <w:p>
      <w:r>
        <w:t>00:21:21.335 --&gt; 00:21:25.545</w:t>
      </w:r>
    </w:p>
    <w:p>
      <w:r>
        <w:t>So, but then the, I, again, again, as soon</w:t>
      </w:r>
    </w:p>
    <w:p>
      <w:r>
        <w:t>00:21:25.625 --&gt; 00:21:29.825</w:t>
      </w:r>
    </w:p>
    <w:p>
      <w:r>
        <w:t>as you are honest, the IRS will elect will allow that as,</w:t>
      </w:r>
    </w:p>
    <w:p>
      <w:r>
        <w:t>00:21:30.525 --&gt; 00:21:33.905</w:t>
      </w:r>
    </w:p>
    <w:p>
      <w:r>
        <w:t>as, um, evidence of your,</w:t>
      </w:r>
    </w:p>
    <w:p>
      <w:r>
        <w:t>00:21:34.925 --&gt; 00:21:36.065</w:t>
      </w:r>
    </w:p>
    <w:p>
      <w:r>
        <w:t>uh, for your deduction.</w:t>
      </w:r>
    </w:p>
    <w:p>
      <w:r>
        <w:t>00:21:37.065 --&gt; 00:21:39.325</w:t>
      </w:r>
    </w:p>
    <w:p>
      <w:r>
        <w:t>Now, your question always is, is that</w:t>
      </w:r>
    </w:p>
    <w:p>
      <w:r>
        <w:t>00:21:39.425 --&gt; 00:21:43.045</w:t>
      </w:r>
    </w:p>
    <w:p>
      <w:r>
        <w:t>how would the IRS know if I put down that every lunch</w:t>
      </w:r>
    </w:p>
    <w:p>
      <w:r>
        <w:t>00:21:43.185 --&gt; 00:21:45.925</w:t>
      </w:r>
    </w:p>
    <w:p>
      <w:r>
        <w:t>and dinner I had was for a business purpose</w:t>
      </w:r>
    </w:p>
    <w:p>
      <w:r>
        <w:t>00:21:46.985 --&gt; 00:21:49.725</w:t>
      </w:r>
    </w:p>
    <w:p>
      <w:r>
        <w:t>and put down that it was for this or that?</w:t>
      </w:r>
    </w:p>
    <w:p>
      <w:r>
        <w:t>00:21:50.585 --&gt; 00:21:53.925</w:t>
      </w:r>
    </w:p>
    <w:p>
      <w:r>
        <w:t>Uh, my only answer to you is as an accountant who</w:t>
      </w:r>
    </w:p>
    <w:p>
      <w:r>
        <w:t>00:21:54.705 --&gt; 00:21:57.525</w:t>
      </w:r>
    </w:p>
    <w:p>
      <w:r>
        <w:t>is a member of professional organizations</w:t>
      </w:r>
    </w:p>
    <w:p>
      <w:r>
        <w:t>00:21:57.825 --&gt; 00:22:02.565</w:t>
      </w:r>
    </w:p>
    <w:p>
      <w:r>
        <w:t>and I have a license to defend, um, CPA,</w:t>
      </w:r>
    </w:p>
    <w:p>
      <w:r>
        <w:t>00:22:03.585 --&gt; 00:22:07.605</w:t>
      </w:r>
    </w:p>
    <w:p>
      <w:r>
        <w:t>um, I will tell you that I want you to be honest.</w:t>
      </w:r>
    </w:p>
    <w:p>
      <w:r>
        <w:t>00:22:08.005 --&gt; 00:22:10.125</w:t>
      </w:r>
    </w:p>
    <w:p>
      <w:r>
        <w:t>I mean, you know, it's nice to get deductions.</w:t>
      </w:r>
    </w:p>
    <w:p>
      <w:r>
        <w:t>00:22:10.625 --&gt; 00:22:13.445</w:t>
      </w:r>
    </w:p>
    <w:p>
      <w:r>
        <w:t>If you're not entitled to them, you won't get them.</w:t>
      </w:r>
    </w:p>
    <w:p>
      <w:r>
        <w:t>00:22:13.665 --&gt; 00:22:18.125</w:t>
      </w:r>
    </w:p>
    <w:p>
      <w:r>
        <w:t>You should not get them. So if you come to any CPA</w:t>
      </w:r>
    </w:p>
    <w:p>
      <w:r>
        <w:t>00:22:18.185 --&gt; 00:22:21.255</w:t>
      </w:r>
    </w:p>
    <w:p>
      <w:r>
        <w:t>or accountant who, um,</w:t>
      </w:r>
    </w:p>
    <w:p>
      <w:r>
        <w:t>00:22:21.915 --&gt; 00:22:26.065</w:t>
      </w:r>
    </w:p>
    <w:p>
      <w:r>
        <w:t>is follows the ethics of the professions, um,</w:t>
      </w:r>
    </w:p>
    <w:p>
      <w:r>
        <w:t>00:22:27.125 --&gt; 00:22:28.985</w:t>
      </w:r>
    </w:p>
    <w:p>
      <w:r>
        <w:t>you will, they will, you'll not,</w:t>
      </w:r>
    </w:p>
    <w:p>
      <w:r>
        <w:t>00:22:29.255 --&gt; 00:22:30.665</w:t>
      </w:r>
    </w:p>
    <w:p>
      <w:r>
        <w:t>they will not let you do that.</w:t>
      </w:r>
    </w:p>
    <w:p>
      <w:r>
        <w:t>00:22:31.095 --&gt; 00:22:33.065</w:t>
      </w:r>
    </w:p>
    <w:p>
      <w:r>
        <w:t>They will not let you put,</w:t>
      </w:r>
    </w:p>
    <w:p>
      <w:r>
        <w:t>00:22:33.325 --&gt; 00:22:35.945</w:t>
      </w:r>
    </w:p>
    <w:p>
      <w:r>
        <w:t>put something in your book is not really true.</w:t>
      </w:r>
    </w:p>
    <w:p>
      <w:r>
        <w:t>00:22:37.105 --&gt; 00:22:39.405</w:t>
      </w:r>
    </w:p>
    <w:p>
      <w:r>
        <w:t>Um, clothing</w:t>
      </w:r>
    </w:p>
    <w:p>
      <w:r>
        <w:t>00:22:39.505 --&gt; 00:22:40.765</w:t>
      </w:r>
    </w:p>
    <w:p>
      <w:r>
        <w:t>and hygiene, the course</w:t>
      </w:r>
    </w:p>
    <w:p>
      <w:r>
        <w:t>00:22:40.785 --&gt; 00:22:44.365</w:t>
      </w:r>
    </w:p>
    <w:p>
      <w:r>
        <w:t>of uniforms in the maintenance are deductible if they're</w:t>
      </w:r>
    </w:p>
    <w:p>
      <w:r>
        <w:t>00:22:44.605 --&gt; 00:22:46.445</w:t>
      </w:r>
    </w:p>
    <w:p>
      <w:r>
        <w:t>required as a condition of employment</w:t>
      </w:r>
    </w:p>
    <w:p>
      <w:r>
        <w:t>00:22:46.945 --&gt; 00:22:49.325</w:t>
      </w:r>
    </w:p>
    <w:p>
      <w:r>
        <w:t>and not suitable for everyday wear.</w:t>
      </w:r>
    </w:p>
    <w:p>
      <w:r>
        <w:t>00:22:50.495 --&gt; 00:22:52.915</w:t>
      </w:r>
    </w:p>
    <w:p>
      <w:r>
        <w:t>Um, revenue ruling,</w:t>
      </w:r>
    </w:p>
    <w:p>
      <w:r>
        <w:t>00:22:52.965 --&gt; 00:22:57.235</w:t>
      </w:r>
    </w:p>
    <w:p>
      <w:r>
        <w:t>56 dash 1 68 denied the deduction for cost</w:t>
      </w:r>
    </w:p>
    <w:p>
      <w:r>
        <w:t>00:22:57.235 --&gt; 00:23:00.235</w:t>
      </w:r>
    </w:p>
    <w:p>
      <w:r>
        <w:t>of the dependent care while the taxpayer</w:t>
      </w:r>
    </w:p>
    <w:p>
      <w:r>
        <w:t>00:23:00.535 --&gt; 00:23:01.555</w:t>
      </w:r>
    </w:p>
    <w:p>
      <w:r>
        <w:t>did charitable work.</w:t>
      </w:r>
    </w:p>
    <w:p>
      <w:r>
        <w:t>00:23:02.325 --&gt; 00:23:05.575</w:t>
      </w:r>
    </w:p>
    <w:p>
      <w:r>
        <w:t>However, the cost of dependent care</w:t>
      </w:r>
    </w:p>
    <w:p>
      <w:r>
        <w:t>00:23:06.315 --&gt; 00:23:11.055</w:t>
      </w:r>
    </w:p>
    <w:p>
      <w:r>
        <w:t>for a taxpayer who's doing, um, work for an organization</w:t>
      </w:r>
    </w:p>
    <w:p>
      <w:r>
        <w:t>00:23:11.525 --&gt; 00:23:15.585</w:t>
      </w:r>
    </w:p>
    <w:p>
      <w:r>
        <w:t>that they're getting paid for or going to full-time</w:t>
      </w:r>
    </w:p>
    <w:p>
      <w:r>
        <w:t>00:23:15.605 --&gt; 00:23:17.025</w:t>
      </w:r>
    </w:p>
    <w:p>
      <w:r>
        <w:t>or being a full-time student,</w:t>
      </w:r>
    </w:p>
    <w:p>
      <w:r>
        <w:t>00:23:17.795 --&gt; 00:23:20.585</w:t>
      </w:r>
    </w:p>
    <w:p>
      <w:r>
        <w:t>there is a credit we'll talk about later.</w:t>
      </w:r>
    </w:p>
    <w:p>
      <w:r>
        <w:t>00:23:21.485 --&gt; 00:23:24.145</w:t>
      </w:r>
    </w:p>
    <w:p>
      <w:r>
        <w:t>Um, for dependent Care,</w:t>
      </w:r>
    </w:p>
    <w:p>
      <w:r>
        <w:t>00:23:29.635 --&gt; 00:23:30.155</w:t>
      </w:r>
    </w:p>
    <w:p>
      <w:r>
        <w:t>a few things.</w:t>
      </w:r>
    </w:p>
    <w:p>
      <w:r>
        <w:t>00:23:30.305 --&gt; 00:23:33.685</w:t>
      </w:r>
    </w:p>
    <w:p>
      <w:r>
        <w:t>Commuting, never deductible over the course</w:t>
      </w:r>
    </w:p>
    <w:p>
      <w:r>
        <w:t>00:23:33.685 --&gt; 00:23:36.925</w:t>
      </w:r>
    </w:p>
    <w:p>
      <w:r>
        <w:t>of commuting back and forth to work and never deductible.</w:t>
      </w:r>
    </w:p>
    <w:p>
      <w:r>
        <w:t>00:23:38.055 --&gt; 00:23:40.225</w:t>
      </w:r>
    </w:p>
    <w:p>
      <w:r>
        <w:t>Home office is very complicated,</w:t>
      </w:r>
    </w:p>
    <w:p>
      <w:r>
        <w:t>00:23:40.485 --&gt; 00:23:42.985</w:t>
      </w:r>
    </w:p>
    <w:p>
      <w:r>
        <w:t>but you can take a deduction for your home office.</w:t>
      </w:r>
    </w:p>
    <w:p>
      <w:r>
        <w:t>00:23:43.885 --&gt; 00:23:47.605</w:t>
      </w:r>
    </w:p>
    <w:p>
      <w:r>
        <w:t>Um, if you don't wanna go through the entire</w:t>
      </w:r>
    </w:p>
    <w:p>
      <w:r>
        <w:t>00:23:48.395 --&gt; 00:23:49.925</w:t>
      </w:r>
    </w:p>
    <w:p>
      <w:r>
        <w:t>formula and so forth.</w:t>
      </w:r>
    </w:p>
    <w:p>
      <w:r>
        <w:t>00:23:49.995 --&gt; 00:23:52.405</w:t>
      </w:r>
    </w:p>
    <w:p>
      <w:r>
        <w:t>They have come up with simple procedures,</w:t>
      </w:r>
    </w:p>
    <w:p>
      <w:r>
        <w:t>00:23:53.065 --&gt; 00:23:55.045</w:t>
      </w:r>
    </w:p>
    <w:p>
      <w:r>
        <w:t>so you shouldn't overlook that deduction.</w:t>
      </w:r>
    </w:p>
    <w:p>
      <w:r>
        <w:t>00:23:56.075 --&gt; 00:23:59.025</w:t>
      </w:r>
    </w:p>
    <w:p>
      <w:r>
        <w:t>There are various deductions and credits for education.</w:t>
      </w:r>
    </w:p>
    <w:p>
      <w:r>
        <w:t>00:23:59.435 --&gt; 00:24:00.785</w:t>
      </w:r>
    </w:p>
    <w:p>
      <w:r>
        <w:t>We'll talk about some of those.</w:t>
      </w:r>
    </w:p>
    <w:p>
      <w:r>
        <w:t>00:24:01.805 --&gt; 00:24:05.065</w:t>
      </w:r>
    </w:p>
    <w:p>
      <w:r>
        <w:t>Um, they're mostly credits at this point,</w:t>
      </w:r>
    </w:p>
    <w:p>
      <w:r>
        <w:t>00:24:05.525 --&gt; 00:24:08.185</w:t>
      </w:r>
    </w:p>
    <w:p>
      <w:r>
        <w:t>so we'll wait till we get to credits to talk about them.</w:t>
      </w:r>
    </w:p>
    <w:p>
      <w:r>
        <w:t>00:24:09.705 --&gt; 00:24:13.305</w:t>
      </w:r>
    </w:p>
    <w:p>
      <w:r>
        <w:t>Interest expense is per, if it's personal,</w:t>
      </w:r>
    </w:p>
    <w:p>
      <w:r>
        <w:t>00:24:13.655 --&gt; 00:24:14.785</w:t>
      </w:r>
    </w:p>
    <w:p>
      <w:r>
        <w:t>it's non-deductible.</w:t>
      </w:r>
    </w:p>
    <w:p>
      <w:r>
        <w:t>00:24:14.885 --&gt; 00:24:17.265</w:t>
      </w:r>
    </w:p>
    <w:p>
      <w:r>
        <w:t>So if credit card interest is not deductible,</w:t>
      </w:r>
    </w:p>
    <w:p>
      <w:r>
        <w:t>00:24:17.765 --&gt; 00:24:20.865</w:t>
      </w:r>
    </w:p>
    <w:p>
      <w:r>
        <w:t>if it's residential, then it's for a mortgage,</w:t>
      </w:r>
    </w:p>
    <w:p>
      <w:r>
        <w:t>00:24:20.895 --&gt; 00:24:23.185</w:t>
      </w:r>
    </w:p>
    <w:p>
      <w:r>
        <w:t>then we'll be talking about that a little bit more.</w:t>
      </w:r>
    </w:p>
    <w:p>
      <w:r>
        <w:t>00:24:23.635 --&gt; 00:24:26.465</w:t>
      </w:r>
    </w:p>
    <w:p>
      <w:r>
        <w:t>Investment interest will be talking about a little bit more</w:t>
      </w:r>
    </w:p>
    <w:p>
      <w:r>
        <w:t>00:24:27.475 --&gt; 00:24:28.705</w:t>
      </w:r>
    </w:p>
    <w:p>
      <w:r>
        <w:t>litigation expenses.</w:t>
      </w:r>
    </w:p>
    <w:p>
      <w:r>
        <w:t>00:24:29.005 --&gt; 00:24:30.305</w:t>
      </w:r>
    </w:p>
    <w:p>
      <w:r>
        <w:t>If they're business related,</w:t>
      </w:r>
    </w:p>
    <w:p>
      <w:r>
        <w:t>00:24:30.935 --&gt; 00:24:32.585</w:t>
      </w:r>
    </w:p>
    <w:p>
      <w:r>
        <w:t>then they're generally deductible.</w:t>
      </w:r>
    </w:p>
    <w:p>
      <w:r>
        <w:t>00:24:33.355 --&gt; 00:24:36.015</w:t>
      </w:r>
    </w:p>
    <w:p>
      <w:r>
        <w:t>But if there's, a friend of mine is going to court now</w:t>
      </w:r>
    </w:p>
    <w:p>
      <w:r>
        <w:t>00:24:36.015 --&gt; 00:24:38.415</w:t>
      </w:r>
    </w:p>
    <w:p>
      <w:r>
        <w:t>to sue the landlord because of,</w:t>
      </w:r>
    </w:p>
    <w:p>
      <w:r>
        <w:t>00:24:38.645 --&gt; 00:24:42.685</w:t>
      </w:r>
    </w:p>
    <w:p>
      <w:r>
        <w:t>because is making her leave her apartment sooner</w:t>
      </w:r>
    </w:p>
    <w:p>
      <w:r>
        <w:t>00:24:42.715 --&gt; 00:24:44.045</w:t>
      </w:r>
    </w:p>
    <w:p>
      <w:r>
        <w:t>than her lease was up.</w:t>
      </w:r>
    </w:p>
    <w:p>
      <w:r>
        <w:t>00:24:45.165 --&gt; 00:24:48.695</w:t>
      </w:r>
    </w:p>
    <w:p>
      <w:r>
        <w:t>That is a litigation expense, but it's not deductible</w:t>
      </w:r>
    </w:p>
    <w:p>
      <w:r>
        <w:t>00:24:48.885 --&gt; 00:24:51.615</w:t>
      </w:r>
    </w:p>
    <w:p>
      <w:r>
        <w:t>because it's related to a personal expense</w:t>
      </w:r>
    </w:p>
    <w:p>
      <w:r>
        <w:t>00:24:52.195 --&gt; 00:24:54.215</w:t>
      </w:r>
    </w:p>
    <w:p>
      <w:r>
        <w:t>and not a business or investment expense.</w:t>
      </w:r>
    </w:p>
    <w:p>
      <w:r>
        <w:t>00:24:56.535 --&gt; 00:24:58.715</w:t>
      </w:r>
    </w:p>
    <w:p>
      <w:r>
        <w:t>Moving expenses now very limited.</w:t>
      </w:r>
    </w:p>
    <w:p>
      <w:r>
        <w:t>00:24:59.015 --&gt; 00:25:03.715</w:t>
      </w:r>
    </w:p>
    <w:p>
      <w:r>
        <w:t>We, before the TCJA, we take moving expenses</w:t>
      </w:r>
    </w:p>
    <w:p>
      <w:r>
        <w:t>00:25:03.975 --&gt; 00:25:04.995</w:t>
      </w:r>
    </w:p>
    <w:p>
      <w:r>
        <w:t>for business moves.</w:t>
      </w:r>
    </w:p>
    <w:p>
      <w:r>
        <w:t>00:25:06.095 --&gt; 00:25:09.155</w:t>
      </w:r>
    </w:p>
    <w:p>
      <w:r>
        <w:t>Um, now moving expenses are very limited.</w:t>
      </w:r>
    </w:p>
    <w:p>
      <w:r>
        <w:t>00:25:10.135 --&gt; 00:25:14.755</w:t>
      </w:r>
    </w:p>
    <w:p>
      <w:r>
        <w:t>Um, they're limited basically for armed forces personnel,</w:t>
      </w:r>
    </w:p>
    <w:p>
      <w:r>
        <w:t>00:25:15.335 --&gt; 00:25:16.835</w:t>
      </w:r>
    </w:p>
    <w:p>
      <w:r>
        <w:t>um, making moves.</w:t>
      </w:r>
    </w:p>
    <w:p>
      <w:r>
        <w:t>00:25:26.745 --&gt; 00:25:31.165</w:t>
      </w:r>
    </w:p>
    <w:p>
      <w:r>
        <w:t>So then we get to that definition of ordinary and necessary.</w:t>
      </w:r>
    </w:p>
    <w:p>
      <w:r>
        <w:t>00:25:37.315 --&gt; 00:25:40.535</w:t>
      </w:r>
    </w:p>
    <w:p>
      <w:r>
        <w:t>The ordinary condition has been imposed since the</w:t>
      </w:r>
    </w:p>
    <w:p>
      <w:r>
        <w:t>00:25:40.535 --&gt; 00:25:41.575</w:t>
      </w:r>
    </w:p>
    <w:p>
      <w:r>
        <w:t>inception of the law.</w:t>
      </w:r>
    </w:p>
    <w:p>
      <w:r>
        <w:t>00:25:42.675 --&gt; 00:25:46.215</w:t>
      </w:r>
    </w:p>
    <w:p>
      <w:r>
        <w:t>As a practical matter, it's still unclear when it applies</w:t>
      </w:r>
    </w:p>
    <w:p>
      <w:r>
        <w:t>00:25:46.235 --&gt; 00:25:47.695</w:t>
      </w:r>
    </w:p>
    <w:p>
      <w:r>
        <w:t>to deny deduction.</w:t>
      </w:r>
    </w:p>
    <w:p>
      <w:r>
        <w:t>00:25:48.955 --&gt; 00:25:52.775</w:t>
      </w:r>
    </w:p>
    <w:p>
      <w:r>
        <w:t>In the past, the courts have employed, have employed to any,</w:t>
      </w:r>
    </w:p>
    <w:p>
      <w:r>
        <w:t>00:25:52.835 --&gt; 00:25:57.135</w:t>
      </w:r>
    </w:p>
    <w:p>
      <w:r>
        <w:t>to deny any expenses that are highly unusual in nature</w:t>
      </w:r>
    </w:p>
    <w:p>
      <w:r>
        <w:t>00:25:57.995 --&gt; 00:26:00.775</w:t>
      </w:r>
    </w:p>
    <w:p>
      <w:r>
        <w:t>and are in the nature of capital expenditures.</w:t>
      </w:r>
    </w:p>
    <w:p>
      <w:r>
        <w:t>00:26:02.035 --&gt; 00:26:06.675</w:t>
      </w:r>
    </w:p>
    <w:p>
      <w:r>
        <w:t>So what that means is, is that if let's say,</w:t>
      </w:r>
    </w:p>
    <w:p>
      <w:r>
        <w:t>00:26:07.335 --&gt; 00:26:09.875</w:t>
      </w:r>
    </w:p>
    <w:p>
      <w:r>
        <w:t>um, we are in a business, um,</w:t>
      </w:r>
    </w:p>
    <w:p>
      <w:r>
        <w:t>00:26:10.615 --&gt; 00:26:14.435</w:t>
      </w:r>
    </w:p>
    <w:p>
      <w:r>
        <w:t>but we buy a, uh, car for the business,</w:t>
      </w:r>
    </w:p>
    <w:p>
      <w:r>
        <w:t>00:26:15.665 --&gt; 00:26:18.275</w:t>
      </w:r>
    </w:p>
    <w:p>
      <w:r>
        <w:t>well, we're not gonna be denied the deduction,</w:t>
      </w:r>
    </w:p>
    <w:p>
      <w:r>
        <w:t>00:26:18.855 --&gt; 00:26:21.865</w:t>
      </w:r>
    </w:p>
    <w:p>
      <w:r>
        <w:t>but in that case, we're going to be asked</w:t>
      </w:r>
    </w:p>
    <w:p>
      <w:r>
        <w:t>00:26:21.925 --&gt; 00:26:26.345</w:t>
      </w:r>
    </w:p>
    <w:p>
      <w:r>
        <w:t>to depreciate the car and take depreciation expenses.</w:t>
      </w:r>
    </w:p>
    <w:p>
      <w:r>
        <w:t>00:26:27.045 --&gt; 00:26:29.945</w:t>
      </w:r>
    </w:p>
    <w:p>
      <w:r>
        <w:t>So we're gonna capitalize the cost of the car</w:t>
      </w:r>
    </w:p>
    <w:p>
      <w:r>
        <w:t>00:26:30.445 --&gt; 00:26:34.385</w:t>
      </w:r>
    </w:p>
    <w:p>
      <w:r>
        <w:t>and take depreciation over probably seven years.</w:t>
      </w:r>
    </w:p>
    <w:p>
      <w:r>
        <w:t>00:26:35.925 --&gt; 00:26:40.355</w:t>
      </w:r>
    </w:p>
    <w:p>
      <w:r>
        <w:t>Um, if we buy a building for a million dollars,</w:t>
      </w:r>
    </w:p>
    <w:p>
      <w:r>
        <w:t>00:26:41.305 --&gt; 00:26:42.875</w:t>
      </w:r>
    </w:p>
    <w:p>
      <w:r>
        <w:t>that building is going to have</w:t>
      </w:r>
    </w:p>
    <w:p>
      <w:r>
        <w:t>00:26:42.925 --&gt; 00:26:47.085</w:t>
      </w:r>
    </w:p>
    <w:p>
      <w:r>
        <w:t>to have a life under the tax tables of 37 and a half years</w:t>
      </w:r>
    </w:p>
    <w:p>
      <w:r>
        <w:t>00:26:47.825 --&gt; 00:26:50.765</w:t>
      </w:r>
    </w:p>
    <w:p>
      <w:r>
        <w:t>and will take depreciation accordingly.</w:t>
      </w:r>
    </w:p>
    <w:p>
      <w:r>
        <w:t>00:26:52.415 --&gt; 00:26:55.745</w:t>
      </w:r>
    </w:p>
    <w:p>
      <w:r>
        <w:t>There's a landmark case called WELS versus Bert,</w:t>
      </w:r>
    </w:p>
    <w:p>
      <w:r>
        <w:t>00:26:56.335 --&gt; 00:27:00.285</w:t>
      </w:r>
    </w:p>
    <w:p>
      <w:r>
        <w:t>where the expenses of paying off debts previously discharged</w:t>
      </w:r>
    </w:p>
    <w:p>
      <w:r>
        <w:t>00:27:00.945 --&gt; 00:27:04.325</w:t>
      </w:r>
    </w:p>
    <w:p>
      <w:r>
        <w:t>by bankruptcy were not considered ordinary</w:t>
      </w:r>
    </w:p>
    <w:p>
      <w:r>
        <w:t>00:27:04.465 --&gt; 00:27:06.125</w:t>
      </w:r>
    </w:p>
    <w:p>
      <w:r>
        <w:t>and more likely were considered</w:t>
      </w:r>
    </w:p>
    <w:p>
      <w:r>
        <w:t>00:27:06.125 --&gt; 00:27:09.205</w:t>
      </w:r>
    </w:p>
    <w:p>
      <w:r>
        <w:t>to be capital expenditures not deductible.</w:t>
      </w:r>
    </w:p>
    <w:p>
      <w:r>
        <w:t>00:27:10.535 --&gt; 00:27:13.675</w:t>
      </w:r>
    </w:p>
    <w:p>
      <w:r>
        <w:t>In this case, the definition of ordinary was established</w:t>
      </w:r>
    </w:p>
    <w:p>
      <w:r>
        <w:t>00:27:13.815 --&gt; 00:27:18.515</w:t>
      </w:r>
    </w:p>
    <w:p>
      <w:r>
        <w:t>by Justice Cardoza who stated that the test was not whether</w:t>
      </w:r>
    </w:p>
    <w:p>
      <w:r>
        <w:t>00:27:19.715 --&gt; 00:27:21.115</w:t>
      </w:r>
    </w:p>
    <w:p>
      <w:r>
        <w:t>expenses were habitual</w:t>
      </w:r>
    </w:p>
    <w:p>
      <w:r>
        <w:t>00:27:21.735 --&gt; 00:27:23.155</w:t>
      </w:r>
    </w:p>
    <w:p>
      <w:r>
        <w:t>or normal in the sense</w:t>
      </w:r>
    </w:p>
    <w:p>
      <w:r>
        <w:t>00:27:23.155 --&gt; 00:27:25.555</w:t>
      </w:r>
    </w:p>
    <w:p>
      <w:r>
        <w:t>that the taxpayer will make them often,</w:t>
      </w:r>
    </w:p>
    <w:p>
      <w:r>
        <w:t>00:27:26.295 --&gt; 00:27:30.595</w:t>
      </w:r>
    </w:p>
    <w:p>
      <w:r>
        <w:t>but whether the payment is necessarily is customarily,</w:t>
      </w:r>
    </w:p>
    <w:p>
      <w:r>
        <w:t>00:27:30.815 --&gt; 00:27:34.635</w:t>
      </w:r>
    </w:p>
    <w:p>
      <w:r>
        <w:t>I'm sorry, customarily made in the given circumstance.</w:t>
      </w:r>
    </w:p>
    <w:p>
      <w:r>
        <w:t>00:27:42.195 --&gt; 00:27:45.135</w:t>
      </w:r>
    </w:p>
    <w:p>
      <w:r>
        <w:t>So let's look at a couple of other cases to get, just</w:t>
      </w:r>
    </w:p>
    <w:p>
      <w:r>
        <w:t>00:27:45.135 --&gt; 00:27:49.055</w:t>
      </w:r>
    </w:p>
    <w:p>
      <w:r>
        <w:t>to get the idea of how the courts look at some</w:t>
      </w:r>
    </w:p>
    <w:p>
      <w:r>
        <w:t>00:27:49.055 --&gt; 00:27:52.655</w:t>
      </w:r>
    </w:p>
    <w:p>
      <w:r>
        <w:t>of these issues and how we,</w:t>
      </w:r>
    </w:p>
    <w:p>
      <w:r>
        <w:t>00:27:55.395 --&gt; 00:27:59.815</w:t>
      </w:r>
    </w:p>
    <w:p>
      <w:r>
        <w:t>how we as accountants Now, you know, go both ways with you.</w:t>
      </w:r>
    </w:p>
    <w:p>
      <w:r>
        <w:t>00:28:00.175 --&gt; 00:28:03.815</w:t>
      </w:r>
    </w:p>
    <w:p>
      <w:r>
        <w:t>I spoke about how I wanna make sure if you my client,</w:t>
      </w:r>
    </w:p>
    <w:p>
      <w:r>
        <w:t>00:28:04.795 --&gt; 00:28:08.655</w:t>
      </w:r>
    </w:p>
    <w:p>
      <w:r>
        <w:t>you're keeping accurate records at the same time.</w:t>
      </w:r>
    </w:p>
    <w:p>
      <w:r>
        <w:t>00:28:09.755 --&gt; 00:28:12.055</w:t>
      </w:r>
    </w:p>
    <w:p>
      <w:r>
        <w:t>If you enter a transaction that</w:t>
      </w:r>
    </w:p>
    <w:p>
      <w:r>
        <w:t>00:28:12.115 --&gt; 00:28:14.615</w:t>
      </w:r>
    </w:p>
    <w:p>
      <w:r>
        <w:t>to me sends a little bit business</w:t>
      </w:r>
    </w:p>
    <w:p>
      <w:r>
        <w:t>00:28:14.675 --&gt; 00:28:17.455</w:t>
      </w:r>
    </w:p>
    <w:p>
      <w:r>
        <w:t>and a little bit personal, I'm going</w:t>
      </w:r>
    </w:p>
    <w:p>
      <w:r>
        <w:t>00:28:17.455 --&gt; 00:28:19.215</w:t>
      </w:r>
    </w:p>
    <w:p>
      <w:r>
        <w:t>to say we're going for the deduction.</w:t>
      </w:r>
    </w:p>
    <w:p>
      <w:r>
        <w:t>00:28:20.265 --&gt; 00:28:22.525</w:t>
      </w:r>
    </w:p>
    <w:p>
      <w:r>
        <w:t>Um, we're not doing anything wrong.</w:t>
      </w:r>
    </w:p>
    <w:p>
      <w:r>
        <w:t>00:28:23.665 --&gt; 00:28:28.335</w:t>
      </w:r>
    </w:p>
    <w:p>
      <w:r>
        <w:t>We just believe that the item is deductible</w:t>
      </w:r>
    </w:p>
    <w:p>
      <w:r>
        <w:t>00:28:29.315 --&gt; 00:28:32.955</w:t>
      </w:r>
    </w:p>
    <w:p>
      <w:r>
        <w:t>be because, and we'll get into what</w:t>
      </w:r>
    </w:p>
    <w:p>
      <w:r>
        <w:t>00:28:32.955 --&gt; 00:28:36.075</w:t>
      </w:r>
    </w:p>
    <w:p>
      <w:r>
        <w:t>because might be so in Goodell,</w:t>
      </w:r>
    </w:p>
    <w:p>
      <w:r>
        <w:t>00:28:36.575 --&gt; 00:28:39.595</w:t>
      </w:r>
    </w:p>
    <w:p>
      <w:r>
        <w:t>the stock dealer could not deduct the premiums paid on</w:t>
      </w:r>
    </w:p>
    <w:p>
      <w:r>
        <w:t>00:28:39.595 --&gt; 00:28:42.555</w:t>
      </w:r>
    </w:p>
    <w:p>
      <w:r>
        <w:t>insurance on the life of the president of the, of the</w:t>
      </w:r>
    </w:p>
    <w:p>
      <w:r>
        <w:t>00:28:48.225 --&gt; 00:28:52.555</w:t>
      </w:r>
    </w:p>
    <w:p>
      <w:r>
        <w:t>president of the company in the United States, you go stock,</w:t>
      </w:r>
    </w:p>
    <w:p>
      <w:r>
        <w:t>00:28:52.885 --&gt; 00:28:55.755</w:t>
      </w:r>
    </w:p>
    <w:p>
      <w:r>
        <w:t>stock dealer could not deduct premiums on the insurance on</w:t>
      </w:r>
    </w:p>
    <w:p>
      <w:r>
        <w:t>00:28:55.755 --&gt; 00:28:57.395</w:t>
      </w:r>
    </w:p>
    <w:p>
      <w:r>
        <w:t>the life of the president of his company.</w:t>
      </w:r>
    </w:p>
    <w:p>
      <w:r>
        <w:t>00:28:58.175 --&gt; 00:29:00.875</w:t>
      </w:r>
    </w:p>
    <w:p>
      <w:r>
        <w:t>We believe the death would disrupt the stock market.</w:t>
      </w:r>
    </w:p>
    <w:p>
      <w:r>
        <w:t>00:29:01.535 --&gt; 00:29:05.995</w:t>
      </w:r>
    </w:p>
    <w:p>
      <w:r>
        <w:t>The court stated the expenditure is so unusual as never</w:t>
      </w:r>
    </w:p>
    <w:p>
      <w:r>
        <w:t>00:29:05.995 --&gt; 00:29:09.995</w:t>
      </w:r>
    </w:p>
    <w:p>
      <w:r>
        <w:t>to have been made so far, the record reveals by the other</w:t>
      </w:r>
    </w:p>
    <w:p>
      <w:r>
        <w:t>00:29:10.585 --&gt; 00:29:12.195</w:t>
      </w:r>
    </w:p>
    <w:p>
      <w:r>
        <w:t>persons in the same business.</w:t>
      </w:r>
    </w:p>
    <w:p>
      <w:r>
        <w:t>00:29:12.585 --&gt; 00:29:16.875</w:t>
      </w:r>
    </w:p>
    <w:p>
      <w:r>
        <w:t>When confronted with similar conditions in Greenspan,</w:t>
      </w:r>
    </w:p>
    <w:p>
      <w:r>
        <w:t>00:29:17.015 --&gt; 00:29:19.755</w:t>
      </w:r>
    </w:p>
    <w:p>
      <w:r>
        <w:t>the court denied a deduction to a corporation</w:t>
      </w:r>
    </w:p>
    <w:p>
      <w:r>
        <w:t>00:29:19.855 --&gt; 00:29:23.435</w:t>
      </w:r>
    </w:p>
    <w:p>
      <w:r>
        <w:t>for the creation of a horticultural showplace at,</w:t>
      </w:r>
    </w:p>
    <w:p>
      <w:r>
        <w:t>00:29:23.435 --&gt; 00:29:26.235</w:t>
      </w:r>
    </w:p>
    <w:p>
      <w:r>
        <w:t>at its home of its principle officer.</w:t>
      </w:r>
    </w:p>
    <w:p>
      <w:r>
        <w:t>00:29:27.335 --&gt; 00:29:30.675</w:t>
      </w:r>
    </w:p>
    <w:p>
      <w:r>
        <w:t>And the stockholder became the cost, the corporation field</w:t>
      </w:r>
    </w:p>
    <w:p>
      <w:r>
        <w:t>00:29:30.735 --&gt; 00:29:35.355</w:t>
      </w:r>
    </w:p>
    <w:p>
      <w:r>
        <w:t>to show that such an expense was ordinarily incurred in</w:t>
      </w:r>
    </w:p>
    <w:p>
      <w:r>
        <w:t>00:29:35.355 --&gt; 00:29:38.955</w:t>
      </w:r>
    </w:p>
    <w:p>
      <w:r>
        <w:t>promoting a corporate business in Dunn</w:t>
      </w:r>
    </w:p>
    <w:p>
      <w:r>
        <w:t>00:29:38.955 --&gt; 00:29:42.405</w:t>
      </w:r>
    </w:p>
    <w:p>
      <w:r>
        <w:t>and McCarthy Corporation was</w:t>
      </w:r>
    </w:p>
    <w:p>
      <w:r>
        <w:t>00:29:43.065 --&gt; 00:29:44.845</w:t>
      </w:r>
    </w:p>
    <w:p>
      <w:r>
        <w:t>or was allowed amounts</w:t>
      </w:r>
    </w:p>
    <w:p>
      <w:r>
        <w:t>00:29:45.795 --&gt; 00:29:50.085</w:t>
      </w:r>
    </w:p>
    <w:p>
      <w:r>
        <w:t>from here can were allowed amounts paid to certain employees</w:t>
      </w:r>
    </w:p>
    <w:p>
      <w:r>
        <w:t>00:29:50.745 --&gt; 00:29:53.165</w:t>
      </w:r>
    </w:p>
    <w:p>
      <w:r>
        <w:t>who had loan funds to his former president</w:t>
      </w:r>
    </w:p>
    <w:p>
      <w:r>
        <w:t>00:29:53.585 --&gt; 00:29:55.125</w:t>
      </w:r>
    </w:p>
    <w:p>
      <w:r>
        <w:t>and lost the money in gambling.</w:t>
      </w:r>
    </w:p>
    <w:p>
      <w:r>
        <w:t>00:29:55.705 --&gt; 00:29:57.525</w:t>
      </w:r>
    </w:p>
    <w:p>
      <w:r>
        <w:t>And he died in solvent.</w:t>
      </w:r>
    </w:p>
    <w:p>
      <w:r>
        <w:t>00:29:58.065 --&gt; 00:30:02.965</w:t>
      </w:r>
    </w:p>
    <w:p>
      <w:r>
        <w:t>And they were able to, the, were able to deduct the amounts</w:t>
      </w:r>
    </w:p>
    <w:p>
      <w:r>
        <w:t>00:30:02.995 --&gt; 00:30:06.565</w:t>
      </w:r>
    </w:p>
    <w:p>
      <w:r>
        <w:t>that, um, the corporation was allowed to deduct the amounts</w:t>
      </w:r>
    </w:p>
    <w:p>
      <w:r>
        <w:t>00:30:06.565 --&gt; 00:30:09.485</w:t>
      </w:r>
    </w:p>
    <w:p>
      <w:r>
        <w:t>that were paid, um, to the employees.</w:t>
      </w:r>
    </w:p>
    <w:p>
      <w:r>
        <w:t>00:30:14.005 --&gt; 00:30:16.465</w:t>
      </w:r>
    </w:p>
    <w:p>
      <w:r>
        <w:t>So now we go from ordinary to necessary.</w:t>
      </w:r>
    </w:p>
    <w:p>
      <w:r>
        <w:t>00:30:17.415 --&gt; 00:30:21.305</w:t>
      </w:r>
    </w:p>
    <w:p>
      <w:r>
        <w:t>Necessary implies that the expenses must be appropriate</w:t>
      </w:r>
    </w:p>
    <w:p>
      <w:r>
        <w:t>00:30:21.325 --&gt; 00:30:24.985</w:t>
      </w:r>
    </w:p>
    <w:p>
      <w:r>
        <w:t>and helpful in contrast to being indispensable</w:t>
      </w:r>
    </w:p>
    <w:p>
      <w:r>
        <w:t>00:30:25.245 --&gt; 00:30:26.265</w:t>
      </w:r>
    </w:p>
    <w:p>
      <w:r>
        <w:t>or unavoidable.</w:t>
      </w:r>
    </w:p>
    <w:p>
      <w:r>
        <w:t>00:30:27.005 --&gt; 00:30:28.265</w:t>
      </w:r>
    </w:p>
    <w:p>
      <w:r>
        <w:t>As a practical matter,</w:t>
      </w:r>
    </w:p>
    <w:p>
      <w:r>
        <w:t>00:30:28.685 --&gt; 00:30:31.985</w:t>
      </w:r>
    </w:p>
    <w:p>
      <w:r>
        <w:t>the courts rarely consider this aspect of the expenses,</w:t>
      </w:r>
    </w:p>
    <w:p>
      <w:r>
        <w:t>00:30:32.535 --&gt; 00:30:34.665</w:t>
      </w:r>
    </w:p>
    <w:p>
      <w:r>
        <w:t>leaving the judgment to the taxpayer.</w:t>
      </w:r>
    </w:p>
    <w:p>
      <w:r>
        <w:t>00:30:37.225 --&gt; 00:30:41.925</w:t>
      </w:r>
    </w:p>
    <w:p>
      <w:r>
        <w:t>So if it's ordinary, they usually say that it's necessary.</w:t>
      </w:r>
    </w:p>
    <w:p>
      <w:r>
        <w:t>00:30:43.465 --&gt; 00:30:46.975</w:t>
      </w:r>
    </w:p>
    <w:p>
      <w:r>
        <w:t>Reasonable implies an expenditure is neither extravagant</w:t>
      </w:r>
    </w:p>
    <w:p>
      <w:r>
        <w:t>00:30:47.075 --&gt; 00:30:49.575</w:t>
      </w:r>
    </w:p>
    <w:p>
      <w:r>
        <w:t>nor exor ex extra exorbitant.</w:t>
      </w:r>
    </w:p>
    <w:p>
      <w:r>
        <w:t>00:30:50.475 --&gt; 00:30:53.295</w:t>
      </w:r>
    </w:p>
    <w:p>
      <w:r>
        <w:t>So when you take all of these together, the</w:t>
      </w:r>
    </w:p>
    <w:p>
      <w:r>
        <w:t>00:30:53.845 --&gt; 00:30:58.615</w:t>
      </w:r>
    </w:p>
    <w:p>
      <w:r>
        <w:t>criterion gets a, is really set up to regulate expenses</w:t>
      </w:r>
    </w:p>
    <w:p>
      <w:r>
        <w:t>00:30:58.725 --&gt; 00:31:02.035</w:t>
      </w:r>
    </w:p>
    <w:p>
      <w:r>
        <w:t>between related parties.</w:t>
      </w:r>
    </w:p>
    <w:p>
      <w:r>
        <w:t>00:31:02.035 --&gt; 00:31:05.475</w:t>
      </w:r>
    </w:p>
    <w:p>
      <w:r>
        <w:t>So the most common applications to deny the deduction</w:t>
      </w:r>
    </w:p>
    <w:p>
      <w:r>
        <w:t>00:31:05.475 --&gt; 00:31:07.035</w:t>
      </w:r>
    </w:p>
    <w:p>
      <w:r>
        <w:t>for compensation payments</w:t>
      </w:r>
    </w:p>
    <w:p>
      <w:r>
        <w:t>00:31:07.465 --&gt; 00:31:10.075</w:t>
      </w:r>
    </w:p>
    <w:p>
      <w:r>
        <w:t>that are non-deductible dividends in disguised</w:t>
      </w:r>
    </w:p>
    <w:p>
      <w:r>
        <w:t>00:31:10.075 --&gt; 00:31:11.315</w:t>
      </w:r>
    </w:p>
    <w:p>
      <w:r>
        <w:t>as double taxation.</w:t>
      </w:r>
    </w:p>
    <w:p>
      <w:r>
        <w:t>00:31:12.675 --&gt; 00:31:15.575</w:t>
      </w:r>
    </w:p>
    <w:p>
      <w:r>
        <w:t>But the other thing about related parties is, is that</w:t>
      </w:r>
    </w:p>
    <w:p>
      <w:r>
        <w:t>00:31:16.315 --&gt; 00:31:20.135</w:t>
      </w:r>
    </w:p>
    <w:p>
      <w:r>
        <w:t>any time you have a transaction between related parties,</w:t>
      </w:r>
    </w:p>
    <w:p>
      <w:r>
        <w:t>00:31:21.255 --&gt; 00:31:26.095</w:t>
      </w:r>
    </w:p>
    <w:p>
      <w:r>
        <w:t>the transaction usually is not deductible</w:t>
      </w:r>
    </w:p>
    <w:p>
      <w:r>
        <w:t>00:31:26.955 --&gt; 00:31:29.095</w:t>
      </w:r>
    </w:p>
    <w:p>
      <w:r>
        <w:t>by the party that pays the expense.</w:t>
      </w:r>
    </w:p>
    <w:p>
      <w:r>
        <w:t>00:31:30.045 --&gt; 00:31:31.425</w:t>
      </w:r>
    </w:p>
    <w:p>
      <w:r>
        <w:t>And it's an interesting thing</w:t>
      </w:r>
    </w:p>
    <w:p>
      <w:r>
        <w:t>00:31:31.425 --&gt; 00:31:35.185</w:t>
      </w:r>
    </w:p>
    <w:p>
      <w:r>
        <w:t>because it, well, it's not deductible</w:t>
      </w:r>
    </w:p>
    <w:p>
      <w:r>
        <w:t>00:31:35.685 --&gt; 00:31:37.905</w:t>
      </w:r>
    </w:p>
    <w:p>
      <w:r>
        <w:t>to the person paying the expense.</w:t>
      </w:r>
    </w:p>
    <w:p>
      <w:r>
        <w:t>00:31:39.085 --&gt; 00:31:42.825</w:t>
      </w:r>
    </w:p>
    <w:p>
      <w:r>
        <w:t>The party receiving the item has income,</w:t>
      </w:r>
    </w:p>
    <w:p>
      <w:r>
        <w:t>00:31:43.985 --&gt; 00:31:47.205</w:t>
      </w:r>
    </w:p>
    <w:p>
      <w:r>
        <w:t>um, then they won't be taxed twice.</w:t>
      </w:r>
    </w:p>
    <w:p>
      <w:r>
        <w:t>00:31:48.445 --&gt; 00:31:50.985</w:t>
      </w:r>
    </w:p>
    <w:p>
      <w:r>
        <w:t>So, but somebody's gotta pay tax.</w:t>
      </w:r>
    </w:p>
    <w:p>
      <w:r>
        <w:t>00:31:51.045 --&gt; 00:31:52.905</w:t>
      </w:r>
    </w:p>
    <w:p>
      <w:r>
        <w:t>The IRS always gets its money.</w:t>
      </w:r>
    </w:p>
    <w:p>
      <w:r>
        <w:t>00:31:53.045 --&gt; 00:31:57.385</w:t>
      </w:r>
    </w:p>
    <w:p>
      <w:r>
        <w:t>That's one thing you have to understand with all of this,</w:t>
      </w:r>
    </w:p>
    <w:p>
      <w:r>
        <w:t>00:31:58.245 --&gt; 00:31:59.865</w:t>
      </w:r>
    </w:p>
    <w:p>
      <w:r>
        <w:t>the IRS gets its money.</w:t>
      </w:r>
    </w:p>
    <w:p>
      <w:r>
        <w:t>00:32:00.605 --&gt; 00:32:04.905</w:t>
      </w:r>
    </w:p>
    <w:p>
      <w:r>
        <w:t>Um, so, um, at the end of the day,</w:t>
      </w:r>
    </w:p>
    <w:p>
      <w:r>
        <w:t>00:32:05.175 --&gt; 00:32:06.785</w:t>
      </w:r>
    </w:p>
    <w:p>
      <w:r>
        <w:t>they can get denied deductible.</w:t>
      </w:r>
    </w:p>
    <w:p>
      <w:r>
        <w:t>00:32:06.855 --&gt; 00:32:11.465</w:t>
      </w:r>
    </w:p>
    <w:p>
      <w:r>
        <w:t>They can court can go against the IRS and so forth,</w:t>
      </w:r>
    </w:p>
    <w:p>
      <w:r>
        <w:t>00:32:12.125 --&gt; 00:32:16.785</w:t>
      </w:r>
    </w:p>
    <w:p>
      <w:r>
        <w:t>but most of the time the IRS has the best chance to win</w:t>
      </w:r>
    </w:p>
    <w:p>
      <w:r>
        <w:t>00:32:17.335 --&gt; 00:32:21.375</w:t>
      </w:r>
    </w:p>
    <w:p>
      <w:r>
        <w:t>because they have their own legal staff, they have, um,</w:t>
      </w:r>
    </w:p>
    <w:p>
      <w:r>
        <w:t>00:32:22.575 --&gt; 00:32:25.455</w:t>
      </w:r>
    </w:p>
    <w:p>
      <w:r>
        <w:t>a number of people doing audits and so forth.</w:t>
      </w:r>
    </w:p>
    <w:p>
      <w:r>
        <w:t>00:32:26.725 --&gt; 00:32:31.025</w:t>
      </w:r>
    </w:p>
    <w:p>
      <w:r>
        <w:t>So, um, we should never think we are</w:t>
      </w:r>
    </w:p>
    <w:p>
      <w:r>
        <w:t>00:32:31.425 --&gt; 00:32:32.745</w:t>
      </w:r>
    </w:p>
    <w:p>
      <w:r>
        <w:t>guaranteed a deduction.</w:t>
      </w:r>
    </w:p>
    <w:p>
      <w:r>
        <w:t>00:32:33.165 --&gt; 00:32:36.585</w:t>
      </w:r>
    </w:p>
    <w:p>
      <w:r>
        <w:t>No guaranteed the deduction until the tax return is done</w:t>
      </w:r>
    </w:p>
    <w:p>
      <w:r>
        <w:t>00:32:37.315 --&gt; 00:32:38.465</w:t>
      </w:r>
    </w:p>
    <w:p>
      <w:r>
        <w:t>three years pass.</w:t>
      </w:r>
    </w:p>
    <w:p>
      <w:r>
        <w:t>00:32:38.725 --&gt; 00:32:41.405</w:t>
      </w:r>
    </w:p>
    <w:p>
      <w:r>
        <w:t>And usually then, you know, you'll allow,</w:t>
      </w:r>
    </w:p>
    <w:p>
      <w:r>
        <w:t>00:32:41.405 --&gt; 00:32:43.125</w:t>
      </w:r>
    </w:p>
    <w:p>
      <w:r>
        <w:t>you're gonna be allowed the deduction.</w:t>
      </w:r>
    </w:p>
    <w:p>
      <w:r>
        <w:t>00:32:44.705 --&gt; 00:32:45.775</w:t>
      </w:r>
    </w:p>
    <w:p>
      <w:r>
        <w:t>Three years meaning,</w:t>
      </w:r>
    </w:p>
    <w:p>
      <w:r>
        <w:t>00:32:45.845 --&gt; 00:32:48.255</w:t>
      </w:r>
    </w:p>
    <w:p>
      <w:r>
        <w:t>because that's the statute of limitation,</w:t>
      </w:r>
    </w:p>
    <w:p>
      <w:r>
        <w:t>00:32:49.405 --&gt; 00:32:51.575</w:t>
      </w:r>
    </w:p>
    <w:p>
      <w:r>
        <w:t>says three years from the time you file</w:t>
      </w:r>
    </w:p>
    <w:p>
      <w:r>
        <w:t>00:32:52.235 --&gt; 00:32:54.215</w:t>
      </w:r>
    </w:p>
    <w:p>
      <w:r>
        <w:t>to challenge anything on your return,</w:t>
      </w:r>
    </w:p>
    <w:p>
      <w:r>
        <w:t>00:32:57.575 --&gt; 00:33:01.405</w:t>
      </w:r>
    </w:p>
    <w:p>
      <w:r>
        <w:t>there is a deduction for educators.</w:t>
      </w:r>
    </w:p>
    <w:p>
      <w:r>
        <w:t>00:33:02.645 --&gt; 00:33:05.085</w:t>
      </w:r>
    </w:p>
    <w:p>
      <w:r>
        <w:t>Educators are primarily elementary</w:t>
      </w:r>
    </w:p>
    <w:p>
      <w:r>
        <w:t>00:33:05.385 --&gt; 00:33:08.365</w:t>
      </w:r>
    </w:p>
    <w:p>
      <w:r>
        <w:t>and middle high school, um, teachers</w:t>
      </w:r>
    </w:p>
    <w:p>
      <w:r>
        <w:t>00:33:09.225 --&gt; 00:33:12.045</w:t>
      </w:r>
    </w:p>
    <w:p>
      <w:r>
        <w:t>who claim a deduction for unreimbursed expenses</w:t>
      </w:r>
    </w:p>
    <w:p>
      <w:r>
        <w:t>00:33:13.145 --&gt; 00:33:15.565</w:t>
      </w:r>
    </w:p>
    <w:p>
      <w:r>
        <w:t>within the classroom up to $300.</w:t>
      </w:r>
    </w:p>
    <w:p>
      <w:r>
        <w:t>00:33:17.575 --&gt; 00:33:19.895</w:t>
      </w:r>
    </w:p>
    <w:p>
      <w:r>
        <w:t>Anything above that goes into the regular</w:t>
      </w:r>
    </w:p>
    <w:p>
      <w:r>
        <w:t>00:33:20.615 --&gt; 00:33:22.775</w:t>
      </w:r>
    </w:p>
    <w:p>
      <w:r>
        <w:t>business expense category.</w:t>
      </w:r>
    </w:p>
    <w:p>
      <w:r>
        <w:t>00:33:23.785 --&gt; 00:33:25.885</w:t>
      </w:r>
    </w:p>
    <w:p>
      <w:r>
        <w:t>But this is deduction below the line.</w:t>
      </w:r>
    </w:p>
    <w:p>
      <w:r>
        <w:t>00:33:25.885 --&gt; 00:33:27.645</w:t>
      </w:r>
    </w:p>
    <w:p>
      <w:r>
        <w:t>They don't need any real proof.</w:t>
      </w:r>
    </w:p>
    <w:p>
      <w:r>
        <w:t>00:33:28.515 --&gt; 00:33:32.765</w:t>
      </w:r>
    </w:p>
    <w:p>
      <w:r>
        <w:t>They, they, they need to be able to say they spent $300,</w:t>
      </w:r>
    </w:p>
    <w:p>
      <w:r>
        <w:t>00:33:33.375 --&gt; 00:33:34.565</w:t>
      </w:r>
    </w:p>
    <w:p>
      <w:r>
        <w:t>which is not hard.</w:t>
      </w:r>
    </w:p>
    <w:p>
      <w:r>
        <w:t>00:33:35.875 --&gt; 00:33:39.375</w:t>
      </w:r>
    </w:p>
    <w:p>
      <w:r>
        <w:t>Um, but, uh,</w:t>
      </w:r>
    </w:p>
    <w:p>
      <w:r>
        <w:t>00:33:40.165 --&gt; 00:33:43.015</w:t>
      </w:r>
    </w:p>
    <w:p>
      <w:r>
        <w:t>unfortunately for people like myself</w:t>
      </w:r>
    </w:p>
    <w:p>
      <w:r>
        <w:t>00:33:43.115 --&gt; 00:33:47.515</w:t>
      </w:r>
    </w:p>
    <w:p>
      <w:r>
        <w:t>who teach at the college level, uh, with these webinars,</w:t>
      </w:r>
    </w:p>
    <w:p>
      <w:r>
        <w:t>00:33:48.515 --&gt; 00:33:51.455</w:t>
      </w:r>
    </w:p>
    <w:p>
      <w:r>
        <w:t>I'm not entitled to that $300 deduction.</w:t>
      </w:r>
    </w:p>
    <w:p>
      <w:r>
        <w:t>00:33:57.455 --&gt; 00:33:59.355</w:t>
      </w:r>
    </w:p>
    <w:p>
      <w:r>
        <w:t>Health savings accounts.</w:t>
      </w:r>
    </w:p>
    <w:p>
      <w:r>
        <w:t>00:34:01.185 --&gt; 00:34:04.365</w:t>
      </w:r>
    </w:p>
    <w:p>
      <w:r>
        <w:t>Health savings accounts are tax exempt accounts</w:t>
      </w:r>
    </w:p>
    <w:p>
      <w:r>
        <w:t>00:34:04.395 --&gt; 00:34:08.565</w:t>
      </w:r>
    </w:p>
    <w:p>
      <w:r>
        <w:t>that the taxpayer sets up with a US financial institution,</w:t>
      </w:r>
    </w:p>
    <w:p>
      <w:r>
        <w:t>00:34:09.815 --&gt; 00:34:12.345</w:t>
      </w:r>
    </w:p>
    <w:p>
      <w:r>
        <w:t>bank or mutual fund or, um, bank</w:t>
      </w:r>
    </w:p>
    <w:p>
      <w:r>
        <w:t>00:34:12.405 --&gt; 00:34:15.585</w:t>
      </w:r>
    </w:p>
    <w:p>
      <w:r>
        <w:t>or any kind of Merrill Lynch or any of those companies.</w:t>
      </w:r>
    </w:p>
    <w:p>
      <w:r>
        <w:t>00:34:16.525 --&gt; 00:34:19.225</w:t>
      </w:r>
    </w:p>
    <w:p>
      <w:r>
        <w:t>Um, to save money used exclusively</w:t>
      </w:r>
    </w:p>
    <w:p>
      <w:r>
        <w:t>00:34:19.965 --&gt; 00:34:21.745</w:t>
      </w:r>
    </w:p>
    <w:p>
      <w:r>
        <w:t>for future medical expenses.</w:t>
      </w:r>
    </w:p>
    <w:p>
      <w:r>
        <w:t>00:34:22.845 --&gt; 00:34:24.945</w:t>
      </w:r>
    </w:p>
    <w:p>
      <w:r>
        <w:t>The account must be used in conjunction</w:t>
      </w:r>
    </w:p>
    <w:p>
      <w:r>
        <w:t>00:34:25.095 --&gt; 00:34:27.785</w:t>
      </w:r>
    </w:p>
    <w:p>
      <w:r>
        <w:t>with a high deductible health plan.</w:t>
      </w:r>
    </w:p>
    <w:p>
      <w:r>
        <w:t>00:34:29.425 --&gt; 00:34:31.365</w:t>
      </w:r>
    </w:p>
    <w:p>
      <w:r>
        <w:t>The amount that may be contributed</w:t>
      </w:r>
    </w:p>
    <w:p>
      <w:r>
        <w:t>00:34:31.425 --&gt; 00:34:35.445</w:t>
      </w:r>
    </w:p>
    <w:p>
      <w:r>
        <w:t>to a taxpayer's health savings account depends on the nature</w:t>
      </w:r>
    </w:p>
    <w:p>
      <w:r>
        <w:t>00:34:35.625 --&gt; 00:34:39.925</w:t>
      </w:r>
    </w:p>
    <w:p>
      <w:r>
        <w:t>of his or her coverage and his or her age.</w:t>
      </w:r>
    </w:p>
    <w:p>
      <w:r>
        <w:t>00:34:42.915 --&gt; 00:34:45.815</w:t>
      </w:r>
    </w:p>
    <w:p>
      <w:r>
        <w:t>For self only coverage,</w:t>
      </w:r>
    </w:p>
    <w:p>
      <w:r>
        <w:t>00:34:46.565 --&gt; 00:34:49.135</w:t>
      </w:r>
    </w:p>
    <w:p>
      <w:r>
        <w:t>meaning only the taxpayers being covered</w:t>
      </w:r>
    </w:p>
    <w:p>
      <w:r>
        <w:t>00:34:49.565 --&gt; 00:34:53.375</w:t>
      </w:r>
    </w:p>
    <w:p>
      <w:r>
        <w:t>because the self-employed person, the taxpayers</w:t>
      </w:r>
    </w:p>
    <w:p>
      <w:r>
        <w:t>00:34:53.375 --&gt; 00:34:56.695</w:t>
      </w:r>
    </w:p>
    <w:p>
      <w:r>
        <w:t>and employee can contribute up to $3,850.</w:t>
      </w:r>
    </w:p>
    <w:p>
      <w:r>
        <w:t>00:34:59.355 --&gt; 00:35:03.975</w:t>
      </w:r>
    </w:p>
    <w:p>
      <w:r>
        <w:t>Anyone who reached over 55 in deduct 4,850</w:t>
      </w:r>
    </w:p>
    <w:p>
      <w:r>
        <w:t>00:35:04.985 --&gt; 00:35:09.325</w:t>
      </w:r>
    </w:p>
    <w:p>
      <w:r>
        <w:t>for family coverage, the taxpayer contributed to 7,500</w:t>
      </w:r>
    </w:p>
    <w:p>
      <w:r>
        <w:t>00:35:10.275 --&gt; 00:35:11.815</w:t>
      </w:r>
    </w:p>
    <w:p>
      <w:r>
        <w:t>and up to 9,500.</w:t>
      </w:r>
    </w:p>
    <w:p>
      <w:r>
        <w:t>00:35:11.995 --&gt; 00:35:16.815</w:t>
      </w:r>
    </w:p>
    <w:p>
      <w:r>
        <w:t>For the taxpayer who have both reached 50, 55 years old.</w:t>
      </w:r>
    </w:p>
    <w:p>
      <w:r>
        <w:t>00:35:19.135 --&gt; 00:35:20.775</w:t>
      </w:r>
    </w:p>
    <w:p>
      <w:r>
        <w:t>Contributions to health savings plan</w:t>
      </w:r>
    </w:p>
    <w:p>
      <w:r>
        <w:t>00:35:20.795 --&gt; 00:35:23.935</w:t>
      </w:r>
    </w:p>
    <w:p>
      <w:r>
        <w:t>for 2023 may include contributions made</w:t>
      </w:r>
    </w:p>
    <w:p>
      <w:r>
        <w:t>00:35:23.935 --&gt; 00:35:26.175</w:t>
      </w:r>
    </w:p>
    <w:p>
      <w:r>
        <w:t>until April 15th, 2024.</w:t>
      </w:r>
    </w:p>
    <w:p>
      <w:r>
        <w:t>00:35:27.115 --&gt; 00:35:30.015</w:t>
      </w:r>
    </w:p>
    <w:p>
      <w:r>
        <w:t>And therefore, contributions to a health insurance account</w:t>
      </w:r>
    </w:p>
    <w:p>
      <w:r>
        <w:t>00:35:30.015 --&gt; 00:35:34.215</w:t>
      </w:r>
    </w:p>
    <w:p>
      <w:r>
        <w:t>for 2024 can mean can include contributions</w:t>
      </w:r>
    </w:p>
    <w:p>
      <w:r>
        <w:t>00:35:34.805 --&gt; 00:35:38.365</w:t>
      </w:r>
    </w:p>
    <w:p>
      <w:r>
        <w:t>made until April 15th, 2025.</w:t>
      </w:r>
    </w:p>
    <w:p>
      <w:r>
        <w:t>00:35:45.125 --&gt; 00:35:47.585</w:t>
      </w:r>
    </w:p>
    <w:p>
      <w:r>
        <w:t>We do have to look at the self-employment tax.</w:t>
      </w:r>
    </w:p>
    <w:p>
      <w:r>
        <w:t>00:35:48.245 --&gt; 00:35:51.345</w:t>
      </w:r>
    </w:p>
    <w:p>
      <w:r>
        <w:t>Um, a self-employed person is allowed a deduction</w:t>
      </w:r>
    </w:p>
    <w:p>
      <w:r>
        <w:t>00:35:52.245 --&gt; 00:35:56.505</w:t>
      </w:r>
    </w:p>
    <w:p>
      <w:r>
        <w:t>for the portion of the FICA taxes paid to arrive at his</w:t>
      </w:r>
    </w:p>
    <w:p>
      <w:r>
        <w:t>00:35:56.605 --&gt; 00:35:57.625</w:t>
      </w:r>
    </w:p>
    <w:p>
      <w:r>
        <w:t>or her a GI.</w:t>
      </w:r>
    </w:p>
    <w:p>
      <w:r>
        <w:t>00:35:58.365 --&gt; 00:36:01.705</w:t>
      </w:r>
    </w:p>
    <w:p>
      <w:r>
        <w:t>The deduction for the employer share is equal to 50%</w:t>
      </w:r>
    </w:p>
    <w:p>
      <w:r>
        <w:t>00:36:02.205 --&gt; 00:36:07.185</w:t>
      </w:r>
    </w:p>
    <w:p>
      <w:r>
        <w:t>of the self-employment tax for 2024, the deduction equals</w:t>
      </w:r>
    </w:p>
    <w:p>
      <w:r>
        <w:t>00:36:08.285 --&gt; 00:36:09.545</w:t>
      </w:r>
    </w:p>
    <w:p>
      <w:r>
        <w:t>6.2%</w:t>
      </w:r>
    </w:p>
    <w:p>
      <w:r>
        <w:t>00:36:09.605 --&gt; 00:36:13.625</w:t>
      </w:r>
    </w:p>
    <w:p>
      <w:r>
        <w:t>of the first $168,600</w:t>
      </w:r>
    </w:p>
    <w:p>
      <w:r>
        <w:t>00:36:14.715 --&gt; 00:36:18.015</w:t>
      </w:r>
    </w:p>
    <w:p>
      <w:r>
        <w:t>of men earnings from self, from self-employment</w:t>
      </w:r>
    </w:p>
    <w:p>
      <w:r>
        <w:t>00:36:18.975 --&gt; 00:36:21.785</w:t>
      </w:r>
    </w:p>
    <w:p>
      <w:r>
        <w:t>plus four point 45%</w:t>
      </w:r>
    </w:p>
    <w:p>
      <w:r>
        <w:t>00:36:22.325 --&gt; 00:36:25.145</w:t>
      </w:r>
    </w:p>
    <w:p>
      <w:r>
        <w:t>of net earnings from self-employment income.</w:t>
      </w:r>
    </w:p>
    <w:p>
      <w:r>
        <w:t>00:36:27.395 --&gt; 00:36:30.735</w:t>
      </w:r>
    </w:p>
    <w:p>
      <w:r>
        <w:t>The 0.29% additional Medicare tax</w:t>
      </w:r>
    </w:p>
    <w:p>
      <w:r>
        <w:t>00:36:31.315 --&gt; 00:36:34.535</w:t>
      </w:r>
    </w:p>
    <w:p>
      <w:r>
        <w:t>is on the employer's portion of FCA taxes.</w:t>
      </w:r>
    </w:p>
    <w:p>
      <w:r>
        <w:t>00:36:35.325 --&gt; 00:36:40.225</w:t>
      </w:r>
    </w:p>
    <w:p>
      <w:r>
        <w:t>Therefore, the 9.6% tax is</w:t>
      </w:r>
    </w:p>
    <w:p>
      <w:r>
        <w:t>00:36:40.765 --&gt; 00:36:44.665</w:t>
      </w:r>
    </w:p>
    <w:p>
      <w:r>
        <w:t>not, um, is not deductible.</w:t>
      </w:r>
    </w:p>
    <w:p>
      <w:r>
        <w:t>00:36:46.545 --&gt; 00:36:49.285</w:t>
      </w:r>
    </w:p>
    <w:p>
      <w:r>
        <w:t>So let's continue on with the self-employed people.</w:t>
      </w:r>
    </w:p>
    <w:p>
      <w:r>
        <w:t>00:36:50.325 --&gt; 00:36:53.985</w:t>
      </w:r>
    </w:p>
    <w:p>
      <w:r>
        <w:t>The self-employed individual can deduct a specified amount</w:t>
      </w:r>
    </w:p>
    <w:p>
      <w:r>
        <w:t>00:36:54.015 --&gt; 00:36:56.625</w:t>
      </w:r>
    </w:p>
    <w:p>
      <w:r>
        <w:t>paid on his or her behalf to a qualified</w:t>
      </w:r>
    </w:p>
    <w:p>
      <w:r>
        <w:t>00:36:57.395 --&gt; 00:36:59.665</w:t>
      </w:r>
    </w:p>
    <w:p>
      <w:r>
        <w:t>retirement plans such as a sep.</w:t>
      </w:r>
    </w:p>
    <w:p>
      <w:r>
        <w:t>00:37:00.945 --&gt; 00:37:05.045</w:t>
      </w:r>
    </w:p>
    <w:p>
      <w:r>
        <w:t>Now this may be one where when you went to school, um,</w:t>
      </w:r>
    </w:p>
    <w:p>
      <w:r>
        <w:t>00:37:05.425 --&gt; 00:37:10.175</w:t>
      </w:r>
    </w:p>
    <w:p>
      <w:r>
        <w:t>you learned that, um, a qua,</w:t>
      </w:r>
    </w:p>
    <w:p>
      <w:r>
        <w:t>00:37:10.335 --&gt; 00:37:14.775</w:t>
      </w:r>
    </w:p>
    <w:p>
      <w:r>
        <w:t>a self-employed individual couldn't do a qualified plan.</w:t>
      </w:r>
    </w:p>
    <w:p>
      <w:r>
        <w:t>00:37:15.575 --&gt; 00:37:18.185</w:t>
      </w:r>
    </w:p>
    <w:p>
      <w:r>
        <w:t>They can only do an IRA or a sep.</w:t>
      </w:r>
    </w:p>
    <w:p>
      <w:r>
        <w:t>00:37:18.885 --&gt; 00:37:21.625</w:t>
      </w:r>
    </w:p>
    <w:p>
      <w:r>
        <w:t>But that changed, um, a few years back.</w:t>
      </w:r>
    </w:p>
    <w:p>
      <w:r>
        <w:t>00:37:22.705 --&gt; 00:37:25.805</w:t>
      </w:r>
    </w:p>
    <w:p>
      <w:r>
        <w:t>And now it's, there's something called parity</w:t>
      </w:r>
    </w:p>
    <w:p>
      <w:r>
        <w:t>00:37:26.235 --&gt; 00:37:28.405</w:t>
      </w:r>
    </w:p>
    <w:p>
      <w:r>
        <w:t>between self-employed individuals</w:t>
      </w:r>
    </w:p>
    <w:p>
      <w:r>
        <w:t>00:37:28.545 --&gt; 00:37:32.525</w:t>
      </w:r>
    </w:p>
    <w:p>
      <w:r>
        <w:t>and corporations so that now the same rules apply.</w:t>
      </w:r>
    </w:p>
    <w:p>
      <w:r>
        <w:t>00:37:32.705 --&gt; 00:37:36.885</w:t>
      </w:r>
    </w:p>
    <w:p>
      <w:r>
        <w:t>So a self-employed individual has the same right</w:t>
      </w:r>
    </w:p>
    <w:p>
      <w:r>
        <w:t>00:37:37.745 --&gt; 00:37:42.165</w:t>
      </w:r>
    </w:p>
    <w:p>
      <w:r>
        <w:t>to a deduction for a payment to a qualified plan</w:t>
      </w:r>
    </w:p>
    <w:p>
      <w:r>
        <w:t>00:37:42.345 --&gt; 00:37:44.365</w:t>
      </w:r>
    </w:p>
    <w:p>
      <w:r>
        <w:t>or a CEP plan, um,</w:t>
      </w:r>
    </w:p>
    <w:p>
      <w:r>
        <w:t>00:37:45.655 --&gt; 00:37:47.595</w:t>
      </w:r>
    </w:p>
    <w:p>
      <w:r>
        <w:t>as a corporation does.</w:t>
      </w:r>
    </w:p>
    <w:p>
      <w:r>
        <w:t>00:37:48.585 --&gt; 00:37:52.965</w:t>
      </w:r>
    </w:p>
    <w:p>
      <w:r>
        <w:t>Now the CEP plan is not a qualified plan.</w:t>
      </w:r>
    </w:p>
    <w:p>
      <w:r>
        <w:t>00:37:53.825 --&gt; 00:37:57.605</w:t>
      </w:r>
    </w:p>
    <w:p>
      <w:r>
        <w:t>That's why it's, it's, it's a little different in that</w:t>
      </w:r>
    </w:p>
    <w:p>
      <w:r>
        <w:t>00:37:58.265 --&gt; 00:38:02.405</w:t>
      </w:r>
    </w:p>
    <w:p>
      <w:r>
        <w:t>you don't have all the ERISA rules applying to the set plan.</w:t>
      </w:r>
    </w:p>
    <w:p>
      <w:r>
        <w:t>00:38:04.135 --&gt; 00:38:06.835</w:t>
      </w:r>
    </w:p>
    <w:p>
      <w:r>
        <w:t>If you're filing, if you do a qualified plan,</w:t>
      </w:r>
    </w:p>
    <w:p>
      <w:r>
        <w:t>00:38:06.865 --&gt; 00:38:11.155</w:t>
      </w:r>
    </w:p>
    <w:p>
      <w:r>
        <w:t>then every year you have to file a Form 5,500 series.</w:t>
      </w:r>
    </w:p>
    <w:p>
      <w:r>
        <w:t>00:38:13.115 --&gt; 00:38:14.575</w:t>
      </w:r>
    </w:p>
    <w:p>
      <w:r>
        <w:t>But if you have a set plan,</w:t>
      </w:r>
    </w:p>
    <w:p>
      <w:r>
        <w:t>00:38:14.995 --&gt; 00:38:17.975</w:t>
      </w:r>
    </w:p>
    <w:p>
      <w:r>
        <w:t>you have no special extra reporting for the company</w:t>
      </w:r>
    </w:p>
    <w:p>
      <w:r>
        <w:t>00:38:18.825 --&gt; 00:38:22.615</w:t>
      </w:r>
    </w:p>
    <w:p>
      <w:r>
        <w:t>other than showing the amount that you paid into the plan.</w:t>
      </w:r>
    </w:p>
    <w:p>
      <w:r>
        <w:t>00:38:23.665 --&gt; 00:38:27.565</w:t>
      </w:r>
    </w:p>
    <w:p>
      <w:r>
        <w:t>And, um, you may have a schedule of</w:t>
      </w:r>
    </w:p>
    <w:p>
      <w:r>
        <w:t>00:38:27.635 --&gt; 00:38:29.245</w:t>
      </w:r>
    </w:p>
    <w:p>
      <w:r>
        <w:t>what contributions were made,</w:t>
      </w:r>
    </w:p>
    <w:p>
      <w:r>
        <w:t>00:38:30.105 --&gt; 00:38:32.245</w:t>
      </w:r>
    </w:p>
    <w:p>
      <w:r>
        <w:t>but you won't be denied the deduct,</w:t>
      </w:r>
    </w:p>
    <w:p>
      <w:r>
        <w:t>00:38:32.305 --&gt; 00:38:34.245</w:t>
      </w:r>
    </w:p>
    <w:p>
      <w:r>
        <w:t>you won't be denied the deduction.</w:t>
      </w:r>
    </w:p>
    <w:p>
      <w:r>
        <w:t>00:38:36.105 --&gt; 00:38:40.085</w:t>
      </w:r>
    </w:p>
    <w:p>
      <w:r>
        <w:t>The maximum annual contribution is a lesser of 25%</w:t>
      </w:r>
    </w:p>
    <w:p>
      <w:r>
        <w:t>00:38:40.105 --&gt; 00:38:41.605</w:t>
      </w:r>
    </w:p>
    <w:p>
      <w:r>
        <w:t>of self-employment earnings</w:t>
      </w:r>
    </w:p>
    <w:p>
      <w:r>
        <w:t>00:38:42.385 --&gt; 00:38:46.605</w:t>
      </w:r>
    </w:p>
    <w:p>
      <w:r>
        <w:t>or $69,000 in 2024.</w:t>
      </w:r>
    </w:p>
    <w:p>
      <w:r>
        <w:t>00:38:47.395 --&gt; 00:38:50.645</w:t>
      </w:r>
    </w:p>
    <w:p>
      <w:r>
        <w:t>Self-employed earnings are reduced by the deductible part</w:t>
      </w:r>
    </w:p>
    <w:p>
      <w:r>
        <w:t>00:38:50.645 --&gt; 00:38:51.725</w:t>
      </w:r>
    </w:p>
    <w:p>
      <w:r>
        <w:t>of self-employment.</w:t>
      </w:r>
    </w:p>
    <w:p>
      <w:r>
        <w:t>00:38:51.775 --&gt; 00:38:54.485</w:t>
      </w:r>
    </w:p>
    <w:p>
      <w:r>
        <w:t>Taxes and contributions</w:t>
      </w:r>
    </w:p>
    <w:p>
      <w:r>
        <w:t>00:38:54.665 --&gt; 00:38:57.285</w:t>
      </w:r>
    </w:p>
    <w:p>
      <w:r>
        <w:t>to the plan are subtracted from net earnings</w:t>
      </w:r>
    </w:p>
    <w:p>
      <w:r>
        <w:t>00:38:57.385 --&gt; 00:39:01.325</w:t>
      </w:r>
    </w:p>
    <w:p>
      <w:r>
        <w:t>to calculate self-employment earnings, creating a circular</w:t>
      </w:r>
    </w:p>
    <w:p>
      <w:r>
        <w:t>00:39:01.875 --&gt; 00:39:06.845</w:t>
      </w:r>
    </w:p>
    <w:p>
      <w:r>
        <w:t>computation for convenience of standards rate of 20% is used</w:t>
      </w:r>
    </w:p>
    <w:p>
      <w:r>
        <w:t>00:39:07.425 --&gt; 00:39:10.085</w:t>
      </w:r>
    </w:p>
    <w:p>
      <w:r>
        <w:t>to calculate the allowable deduction.</w:t>
      </w:r>
    </w:p>
    <w:p>
      <w:r>
        <w:t>00:39:14.565 --&gt; 00:39:17.575</w:t>
      </w:r>
    </w:p>
    <w:p>
      <w:r>
        <w:t>Self-employed individuals can deduct a hundred percent</w:t>
      </w:r>
    </w:p>
    <w:p>
      <w:r>
        <w:t>00:39:17.595 --&gt; 00:39:20.055</w:t>
      </w:r>
    </w:p>
    <w:p>
      <w:r>
        <w:t>of payments made to health insurance coverage</w:t>
      </w:r>
    </w:p>
    <w:p>
      <w:r>
        <w:t>00:39:21.235 --&gt; 00:39:25.975</w:t>
      </w:r>
    </w:p>
    <w:p>
      <w:r>
        <w:t>for the individual, his, his or his spouse and dependents.</w:t>
      </w:r>
    </w:p>
    <w:p>
      <w:r>
        <w:t>00:39:26.595 --&gt; 00:39:29.775</w:t>
      </w:r>
    </w:p>
    <w:p>
      <w:r>
        <w:t>The deduction is limited to the taxpayer's earned income</w:t>
      </w:r>
    </w:p>
    <w:p>
      <w:r>
        <w:t>00:39:30.575 --&gt; 00:39:33.375</w:t>
      </w:r>
    </w:p>
    <w:p>
      <w:r>
        <w:t>derived from the business for which the insurance plan</w:t>
      </w:r>
    </w:p>
    <w:p>
      <w:r>
        <w:t>00:39:33.995 --&gt; 00:39:37.045</w:t>
      </w:r>
    </w:p>
    <w:p>
      <w:r>
        <w:t>is established booming.</w:t>
      </w:r>
    </w:p>
    <w:p>
      <w:r>
        <w:t>00:39:37.185 --&gt; 00:39:39.045</w:t>
      </w:r>
    </w:p>
    <w:p>
      <w:r>
        <w:t>So nobody's saying they don't hear me,</w:t>
      </w:r>
    </w:p>
    <w:p>
      <w:r>
        <w:t>00:39:39.225 --&gt; 00:39:42.205</w:t>
      </w:r>
    </w:p>
    <w:p>
      <w:r>
        <w:t>but, um, hopefully everybody's hearing me well.</w:t>
      </w:r>
    </w:p>
    <w:p>
      <w:r>
        <w:t>00:39:43.185 --&gt; 00:39:46.805</w:t>
      </w:r>
    </w:p>
    <w:p>
      <w:r>
        <w:t>Um, the deduction to penalties, early withdrawal</w:t>
      </w:r>
    </w:p>
    <w:p>
      <w:r>
        <w:t>00:39:46.905 --&gt; 00:39:48.925</w:t>
      </w:r>
    </w:p>
    <w:p>
      <w:r>
        <w:t>of funds from certificates, deposit,</w:t>
      </w:r>
    </w:p>
    <w:p>
      <w:r>
        <w:t>00:39:49.585 --&gt; 00:39:53.525</w:t>
      </w:r>
    </w:p>
    <w:p>
      <w:r>
        <w:t>or other time savings account, again,</w:t>
      </w:r>
    </w:p>
    <w:p>
      <w:r>
        <w:t>00:39:53.745 --&gt; 00:39:56.565</w:t>
      </w:r>
    </w:p>
    <w:p>
      <w:r>
        <w:t>the deduction is taken only in the year</w:t>
      </w:r>
    </w:p>
    <w:p>
      <w:r>
        <w:t>00:39:56.675 --&gt; 00:39:58.685</w:t>
      </w:r>
    </w:p>
    <w:p>
      <w:r>
        <w:t>that the penalty is incurred.</w:t>
      </w:r>
    </w:p>
    <w:p>
      <w:r>
        <w:t>00:39:59.805 --&gt; 00:40:02.205</w:t>
      </w:r>
    </w:p>
    <w:p>
      <w:r>
        <w:t>A form 10 99 INT</w:t>
      </w:r>
    </w:p>
    <w:p>
      <w:r>
        <w:t>00:40:02.505 --&gt; 00:40:05.125</w:t>
      </w:r>
    </w:p>
    <w:p>
      <w:r>
        <w:t>or form 10 99 OID</w:t>
      </w:r>
    </w:p>
    <w:p>
      <w:r>
        <w:t>00:40:05.945 --&gt; 00:40:09.325</w:t>
      </w:r>
    </w:p>
    <w:p>
      <w:r>
        <w:t>tax receipt will show the amount of any penalty charts.</w:t>
      </w:r>
    </w:p>
    <w:p>
      <w:r>
        <w:t>00:40:10.225 --&gt; 00:40:13.725</w:t>
      </w:r>
    </w:p>
    <w:p>
      <w:r>
        <w:t>The 10 99 INT is obviously interest.</w:t>
      </w:r>
    </w:p>
    <w:p>
      <w:r>
        <w:t>00:40:14.595 --&gt; 00:40:18.655</w:t>
      </w:r>
    </w:p>
    <w:p>
      <w:r>
        <w:t>The 10 99 OID is, um,</w:t>
      </w:r>
    </w:p>
    <w:p>
      <w:r>
        <w:t>00:40:19.915 --&gt; 00:40:24.535</w:t>
      </w:r>
    </w:p>
    <w:p>
      <w:r>
        <w:t>for, um, those accounts where, um,</w:t>
      </w:r>
    </w:p>
    <w:p>
      <w:r>
        <w:t>00:40:24.805 --&gt; 00:40:28.175</w:t>
      </w:r>
    </w:p>
    <w:p>
      <w:r>
        <w:t>they, the person didn't, um,</w:t>
      </w:r>
    </w:p>
    <w:p>
      <w:r>
        <w:t>00:40:28.955 --&gt; 00:40:30.015</w:t>
      </w:r>
    </w:p>
    <w:p>
      <w:r>
        <w:t>pay their debt</w:t>
      </w:r>
    </w:p>
    <w:p>
      <w:r>
        <w:t>00:40:30.995 --&gt; 00:40:35.945</w:t>
      </w:r>
    </w:p>
    <w:p>
      <w:r>
        <w:t>and, um, there was, they get a 10 99 oh ID</w:t>
      </w:r>
    </w:p>
    <w:p>
      <w:r>
        <w:t>00:40:35.965 --&gt; 00:40:38.785</w:t>
      </w:r>
    </w:p>
    <w:p>
      <w:r>
        <w:t>for income because they're relieved of the debt</w:t>
      </w:r>
    </w:p>
    <w:p>
      <w:r>
        <w:t>00:40:39.695 --&gt; 00:40:42.315</w:t>
      </w:r>
    </w:p>
    <w:p>
      <w:r>
        <w:t>and in that debt is included.</w:t>
      </w:r>
    </w:p>
    <w:p>
      <w:r>
        <w:t>00:40:42.855 --&gt; 00:40:46.115</w:t>
      </w:r>
    </w:p>
    <w:p>
      <w:r>
        <w:t>Um, any penalty that was charged.</w:t>
      </w:r>
    </w:p>
    <w:p>
      <w:r>
        <w:t>00:40:47.515 --&gt; 00:40:51.785</w:t>
      </w:r>
    </w:p>
    <w:p>
      <w:r>
        <w:t>Penalties are not deductible though. Um, in general,</w:t>
      </w:r>
    </w:p>
    <w:p>
      <w:r>
        <w:t>00:41:07.275 --&gt; 00:41:10.905</w:t>
      </w:r>
    </w:p>
    <w:p>
      <w:r>
        <w:t>Let's talk about divorce divorces.</w:t>
      </w:r>
    </w:p>
    <w:p>
      <w:r>
        <w:t>00:41:12.285 --&gt; 00:41:15.265</w:t>
      </w:r>
    </w:p>
    <w:p>
      <w:r>
        <w:t>Um, the area gets a little bit complicated here.</w:t>
      </w:r>
    </w:p>
    <w:p>
      <w:r>
        <w:t>00:41:15.315 --&gt; 00:41:18.705</w:t>
      </w:r>
    </w:p>
    <w:p>
      <w:r>
        <w:t>Again, this is because of the tax Cuts and Jobs Act.</w:t>
      </w:r>
    </w:p>
    <w:p>
      <w:r>
        <w:t>00:41:19.165 --&gt; 00:41:23.845</w:t>
      </w:r>
    </w:p>
    <w:p>
      <w:r>
        <w:t>Um, when the tax cuts and Jobs Act was before Tax</w:t>
      </w:r>
    </w:p>
    <w:p>
      <w:r>
        <w:t>00:41:24.105 --&gt; 00:41:25.445</w:t>
      </w:r>
    </w:p>
    <w:p>
      <w:r>
        <w:t>and Jobs Act, that means</w:t>
      </w:r>
    </w:p>
    <w:p>
      <w:r>
        <w:t>00:41:25.505 --&gt; 00:41:28.615</w:t>
      </w:r>
    </w:p>
    <w:p>
      <w:r>
        <w:t>before 2019, um,</w:t>
      </w:r>
    </w:p>
    <w:p>
      <w:r>
        <w:t>00:41:29.495 --&gt; 00:41:32.535</w:t>
      </w:r>
    </w:p>
    <w:p>
      <w:r>
        <w:t>alimony was considered gross income to the,</w:t>
      </w:r>
    </w:p>
    <w:p>
      <w:r>
        <w:t>00:41:33.865 --&gt; 00:41:38.175</w:t>
      </w:r>
    </w:p>
    <w:p>
      <w:r>
        <w:t>and it was deductible by the payer, the alimony</w:t>
      </w:r>
    </w:p>
    <w:p>
      <w:r>
        <w:t>00:41:38.895 --&gt; 00:41:42.295</w:t>
      </w:r>
    </w:p>
    <w:p>
      <w:r>
        <w:t>payments could not exceed then pass the death</w:t>
      </w:r>
    </w:p>
    <w:p>
      <w:r>
        <w:t>00:41:42.395 --&gt; 00:41:43.655</w:t>
      </w:r>
    </w:p>
    <w:p>
      <w:r>
        <w:t>of the payee spouse.</w:t>
      </w:r>
    </w:p>
    <w:p>
      <w:r>
        <w:t>00:41:45.245 --&gt; 00:41:49.865</w:t>
      </w:r>
    </w:p>
    <w:p>
      <w:r>
        <w:t>Um, divorces executed or modified after 2018.</w:t>
      </w:r>
    </w:p>
    <w:p>
      <w:r>
        <w:t>00:41:50.965 --&gt; 00:41:52.945</w:t>
      </w:r>
    </w:p>
    <w:p>
      <w:r>
        <w:t>So after 2018,</w:t>
      </w:r>
    </w:p>
    <w:p>
      <w:r>
        <w:t>00:41:54.565 --&gt; 00:41:57.525</w:t>
      </w:r>
    </w:p>
    <w:p>
      <w:r>
        <w:t>alimony is no longer deductible to the payer</w:t>
      </w:r>
    </w:p>
    <w:p>
      <w:r>
        <w:t>00:41:58.225 --&gt; 00:42:01.525</w:t>
      </w:r>
    </w:p>
    <w:p>
      <w:r>
        <w:t>and it's not including the gross income of the recipient.</w:t>
      </w:r>
    </w:p>
    <w:p>
      <w:r>
        <w:t>00:42:02.505 --&gt; 00:42:04.795</w:t>
      </w:r>
    </w:p>
    <w:p>
      <w:r>
        <w:t>Therefore, whether alimony's deductible</w:t>
      </w:r>
    </w:p>
    <w:p>
      <w:r>
        <w:t>00:42:05.095 --&gt; 00:42:07.835</w:t>
      </w:r>
    </w:p>
    <w:p>
      <w:r>
        <w:t>or not depends on when the divorce was executed.</w:t>
      </w:r>
    </w:p>
    <w:p>
      <w:r>
        <w:t>00:42:08.855 --&gt; 00:42:11.875</w:t>
      </w:r>
    </w:p>
    <w:p>
      <w:r>
        <w:t>So in other words, the grandfathered in</w:t>
      </w:r>
    </w:p>
    <w:p>
      <w:r>
        <w:t>00:42:13.015 --&gt; 00:42:15.735</w:t>
      </w:r>
    </w:p>
    <w:p>
      <w:r>
        <w:t>divorces from before 2019.</w:t>
      </w:r>
    </w:p>
    <w:p>
      <w:r>
        <w:t>00:42:17.325 --&gt; 00:42:20.985</w:t>
      </w:r>
    </w:p>
    <w:p>
      <w:r>
        <w:t>So there's still a line for alimony on the retirement,</w:t>
      </w:r>
    </w:p>
    <w:p>
      <w:r>
        <w:t>00:42:21.205 --&gt; 00:42:23.545</w:t>
      </w:r>
    </w:p>
    <w:p>
      <w:r>
        <w:t>and you look at that and you say, why is there a line</w:t>
      </w:r>
    </w:p>
    <w:p>
      <w:r>
        <w:t>00:42:23.545 --&gt; 00:42:25.665</w:t>
      </w:r>
    </w:p>
    <w:p>
      <w:r>
        <w:t>for alimony when it's not deductible anymore,</w:t>
      </w:r>
    </w:p>
    <w:p>
      <w:r>
        <w:t>00:42:26.705 --&gt; 00:42:28.245</w:t>
      </w:r>
    </w:p>
    <w:p>
      <w:r>
        <w:t>but it is still deductible</w:t>
      </w:r>
    </w:p>
    <w:p>
      <w:r>
        <w:t>00:42:28.665 --&gt; 00:42:31.605</w:t>
      </w:r>
    </w:p>
    <w:p>
      <w:r>
        <w:t>and picked up as income to the recipient.</w:t>
      </w:r>
    </w:p>
    <w:p>
      <w:r>
        <w:t>00:42:32.505 --&gt; 00:42:34.365</w:t>
      </w:r>
    </w:p>
    <w:p>
      <w:r>
        <w:t>If it's a divorce that was executed</w:t>
      </w:r>
    </w:p>
    <w:p>
      <w:r>
        <w:t>00:42:34.465 --&gt; 00:42:38.855</w:t>
      </w:r>
    </w:p>
    <w:p>
      <w:r>
        <w:t>before 2019, you can't modify it</w:t>
      </w:r>
    </w:p>
    <w:p>
      <w:r>
        <w:t>00:42:39.275 --&gt; 00:42:44.175</w:t>
      </w:r>
    </w:p>
    <w:p>
      <w:r>
        <w:t>or, or, or now what happens here is very often,</w:t>
      </w:r>
    </w:p>
    <w:p>
      <w:r>
        <w:t>00:42:45.035 --&gt; 00:42:47.855</w:t>
      </w:r>
    </w:p>
    <w:p>
      <w:r>
        <w:t>um, a smart person who</w:t>
      </w:r>
    </w:p>
    <w:p>
      <w:r>
        <w:t>00:42:48.415 --&gt; 00:42:51.695</w:t>
      </w:r>
    </w:p>
    <w:p>
      <w:r>
        <w:t>receives the alimony doesn't wanna have to pick it up</w:t>
      </w:r>
    </w:p>
    <w:p>
      <w:r>
        <w:t>00:42:51.695 --&gt; 00:42:54.895</w:t>
      </w:r>
    </w:p>
    <w:p>
      <w:r>
        <w:t>as income, will try</w:t>
      </w:r>
    </w:p>
    <w:p>
      <w:r>
        <w:t>00:42:54.915 --&gt; 00:42:57.655</w:t>
      </w:r>
    </w:p>
    <w:p>
      <w:r>
        <w:t>to agree on a modification of the agreement.</w:t>
      </w:r>
    </w:p>
    <w:p>
      <w:r>
        <w:t>00:42:58.925 --&gt; 00:43:01.705</w:t>
      </w:r>
    </w:p>
    <w:p>
      <w:r>
        <w:t>Um, and, um, they may be willing</w:t>
      </w:r>
    </w:p>
    <w:p>
      <w:r>
        <w:t>00:43:01.725 --&gt; 00:43:03.305</w:t>
      </w:r>
    </w:p>
    <w:p>
      <w:r>
        <w:t>to take a little bit less money.</w:t>
      </w:r>
    </w:p>
    <w:p>
      <w:r>
        <w:t>00:43:04.485 --&gt; 00:43:08.785</w:t>
      </w:r>
    </w:p>
    <w:p>
      <w:r>
        <w:t>Um, the person giving the alimony may be very happy</w:t>
      </w:r>
    </w:p>
    <w:p>
      <w:r>
        <w:t>00:43:08.805 --&gt; 00:43:13.425</w:t>
      </w:r>
    </w:p>
    <w:p>
      <w:r>
        <w:t>to give a little bit less money just so as not to create</w:t>
      </w:r>
    </w:p>
    <w:p>
      <w:r>
        <w:t>00:43:14.255 --&gt; 00:43:16.345</w:t>
      </w:r>
    </w:p>
    <w:p>
      <w:r>
        <w:t>this taxable income to the payer.</w:t>
      </w:r>
    </w:p>
    <w:p>
      <w:r>
        <w:t>00:43:17.685 --&gt; 00:43:21.065</w:t>
      </w:r>
    </w:p>
    <w:p>
      <w:r>
        <w:t>Um, but again, that, that's how you,</w:t>
      </w:r>
    </w:p>
    <w:p>
      <w:r>
        <w:t>00:43:21.605 --&gt; 00:43:24.145</w:t>
      </w:r>
    </w:p>
    <w:p>
      <w:r>
        <w:t>we talk about when we talk about tax planning</w:t>
      </w:r>
    </w:p>
    <w:p>
      <w:r>
        <w:t>00:43:25.165 --&gt; 00:43:28.625</w:t>
      </w:r>
    </w:p>
    <w:p>
      <w:r>
        <w:t>and we'll talk more about tax planning, um,</w:t>
      </w:r>
    </w:p>
    <w:p>
      <w:r>
        <w:t>00:43:28.725 --&gt; 00:43:31.105</w:t>
      </w:r>
    </w:p>
    <w:p>
      <w:r>
        <w:t>in the webinar than I'm doing in a couple of weeks.</w:t>
      </w:r>
    </w:p>
    <w:p>
      <w:r>
        <w:t>00:43:31.235 --&gt; 00:43:33.705</w:t>
      </w:r>
    </w:p>
    <w:p>
      <w:r>
        <w:t>We'll talk about year end planning and so forth.</w:t>
      </w:r>
    </w:p>
    <w:p>
      <w:r>
        <w:t>00:43:39.555 --&gt; 00:43:43.815</w:t>
      </w:r>
    </w:p>
    <w:p>
      <w:r>
        <w:t>So IRAs, IRAs, when they were first introduced,</w:t>
      </w:r>
    </w:p>
    <w:p>
      <w:r>
        <w:t>00:43:44.115 --&gt; 00:43:45.295</w:t>
      </w:r>
    </w:p>
    <w:p>
      <w:r>
        <w:t>and I don't remember the year,</w:t>
      </w:r>
    </w:p>
    <w:p>
      <w:r>
        <w:t>00:43:45.315 --&gt; 00:43:46.815</w:t>
      </w:r>
    </w:p>
    <w:p>
      <w:r>
        <w:t>but it's quite a while ago,</w:t>
      </w:r>
    </w:p>
    <w:p>
      <w:r>
        <w:t>00:43:50.225 --&gt; 00:43:54.845</w:t>
      </w:r>
    </w:p>
    <w:p>
      <w:r>
        <w:t>the initial contribution was $2,000 a year and that was it.</w:t>
      </w:r>
    </w:p>
    <w:p>
      <w:r>
        <w:t>00:43:56.155 --&gt; 00:43:57.205</w:t>
      </w:r>
    </w:p>
    <w:p>
      <w:r>
        <w:t>That was the whole story.</w:t>
      </w:r>
    </w:p>
    <w:p>
      <w:r>
        <w:t>00:43:57.625 --&gt; 00:44:00.285</w:t>
      </w:r>
    </w:p>
    <w:p>
      <w:r>
        <w:t>It was, that's all this screen would've said.</w:t>
      </w:r>
    </w:p>
    <w:p>
      <w:r>
        <w:t>00:44:01.505 --&gt; 00:44:03.325</w:t>
      </w:r>
    </w:p>
    <w:p>
      <w:r>
        <w:t>But as the years have gone by,</w:t>
      </w:r>
    </w:p>
    <w:p>
      <w:r>
        <w:t>00:44:03.955 --&gt; 00:44:06.205</w:t>
      </w:r>
    </w:p>
    <w:p>
      <w:r>
        <w:t>different rules have been put into effect</w:t>
      </w:r>
    </w:p>
    <w:p>
      <w:r>
        <w:t>00:44:06.225 --&gt; 00:44:09.765</w:t>
      </w:r>
    </w:p>
    <w:p>
      <w:r>
        <w:t>to limit the amount that can go in to put more go in,</w:t>
      </w:r>
    </w:p>
    <w:p>
      <w:r>
        <w:t>00:44:10.985 --&gt; 00:44:14.885</w:t>
      </w:r>
    </w:p>
    <w:p>
      <w:r>
        <w:t>but with, depending on income levels.</w:t>
      </w:r>
    </w:p>
    <w:p>
      <w:r>
        <w:t>00:44:15.985 --&gt; 00:44:19.605</w:t>
      </w:r>
    </w:p>
    <w:p>
      <w:r>
        <w:t>So for 2024 contributions are fully deductible</w:t>
      </w:r>
    </w:p>
    <w:p>
      <w:r>
        <w:t>00:44:21.605 --&gt; 00:44:26.545</w:t>
      </w:r>
    </w:p>
    <w:p>
      <w:r>
        <w:t>up to the lesser of $7,000, $8,000</w:t>
      </w:r>
    </w:p>
    <w:p>
      <w:r>
        <w:t>00:44:26.685 --&gt; 00:44:28.185</w:t>
      </w:r>
    </w:p>
    <w:p>
      <w:r>
        <w:t>for taxpayers age 50</w:t>
      </w:r>
    </w:p>
    <w:p>
      <w:r>
        <w:t>00:44:28.285 --&gt; 00:44:32.460</w:t>
      </w:r>
    </w:p>
    <w:p>
      <w:r>
        <w:t>and over, well 100% of includeable compensation</w:t>
      </w:r>
    </w:p>
    <w:p>
      <w:r>
        <w:t>00:44:32.995 --&gt; 00:44:36.365</w:t>
      </w:r>
    </w:p>
    <w:p>
      <w:r>
        <w:t>because contributions are deducted from gross income,</w:t>
      </w:r>
    </w:p>
    <w:p>
      <w:r>
        <w:t>00:44:37.185 --&gt; 00:44:40.965</w:t>
      </w:r>
    </w:p>
    <w:p>
      <w:r>
        <w:t>all distributions are included as ordinary income</w:t>
      </w:r>
    </w:p>
    <w:p>
      <w:r>
        <w:t>00:44:43.345 --&gt; 00:44:47.845</w:t>
      </w:r>
    </w:p>
    <w:p>
      <w:r>
        <w:t>to qualify for the return year Contributions must be made</w:t>
      </w:r>
    </w:p>
    <w:p>
      <w:r>
        <w:t>00:44:47.865 --&gt; 00:44:52.485</w:t>
      </w:r>
    </w:p>
    <w:p>
      <w:r>
        <w:t>by the due date of the return without regard to extensions.</w:t>
      </w:r>
    </w:p>
    <w:p>
      <w:r>
        <w:t>00:44:56.675 --&gt; 00:44:58.655</w:t>
      </w:r>
    </w:p>
    <w:p>
      <w:r>
        <w:t>So in other words, April 15th,</w:t>
      </w:r>
    </w:p>
    <w:p>
      <w:r>
        <w:t>00:45:00.055 --&gt; 00:45:01.375</w:t>
      </w:r>
    </w:p>
    <w:p>
      <w:r>
        <w:t>I guess I could have said</w:t>
      </w:r>
    </w:p>
    <w:p>
      <w:r>
        <w:t>00:45:01.385 --&gt; 00:45:03.175</w:t>
      </w:r>
    </w:p>
    <w:p>
      <w:r>
        <w:t>April 15th and it would've been easier.</w:t>
      </w:r>
    </w:p>
    <w:p>
      <w:r>
        <w:t>00:45:04.275 --&gt; 00:45:07.615</w:t>
      </w:r>
    </w:p>
    <w:p>
      <w:r>
        <w:t>So in other words, if, if you put a return on extension,</w:t>
      </w:r>
    </w:p>
    <w:p>
      <w:r>
        <w:t>00:45:08.715 --&gt; 00:45:13.415</w:t>
      </w:r>
    </w:p>
    <w:p>
      <w:r>
        <w:t>you do not get an extension for the IRA contribution,</w:t>
      </w:r>
    </w:p>
    <w:p>
      <w:r>
        <w:t>00:45:13.615 --&gt; 00:45:14.895</w:t>
      </w:r>
    </w:p>
    <w:p>
      <w:r>
        <w:t>I need to be clear about that.</w:t>
      </w:r>
    </w:p>
    <w:p>
      <w:r>
        <w:t>00:45:16.115 --&gt; 00:45:19.175</w:t>
      </w:r>
    </w:p>
    <w:p>
      <w:r>
        <w:t>Uh, because you can for a set plan</w:t>
      </w:r>
    </w:p>
    <w:p>
      <w:r>
        <w:t>00:45:19.995 --&gt; 00:45:24.215</w:t>
      </w:r>
    </w:p>
    <w:p>
      <w:r>
        <w:t>or a qualified plan, you can wait</w:t>
      </w:r>
    </w:p>
    <w:p>
      <w:r>
        <w:t>00:45:24.345 --&gt; 00:45:27.015</w:t>
      </w:r>
    </w:p>
    <w:p>
      <w:r>
        <w:t>until you file the return to make the contribution.</w:t>
      </w:r>
    </w:p>
    <w:p>
      <w:r>
        <w:t>00:45:27.725 --&gt; 00:45:29.945</w:t>
      </w:r>
    </w:p>
    <w:p>
      <w:r>
        <w:t>That's not true with IRAs.</w:t>
      </w:r>
    </w:p>
    <w:p>
      <w:r>
        <w:t>00:45:30.455 --&gt; 00:45:33.905</w:t>
      </w:r>
    </w:p>
    <w:p>
      <w:r>
        <w:t>IRAs must be made by April 15th,</w:t>
      </w:r>
    </w:p>
    <w:p>
      <w:r>
        <w:t>00:45:33.955 --&gt; 00:45:36.425</w:t>
      </w:r>
    </w:p>
    <w:p>
      <w:r>
        <w:t>which is the due date of the return.</w:t>
      </w:r>
    </w:p>
    <w:p>
      <w:r>
        <w:t>00:45:37.325 --&gt; 00:45:39.785</w:t>
      </w:r>
    </w:p>
    <w:p>
      <w:r>
        <w:t>Now if April 15th comes down on a Sunday</w:t>
      </w:r>
    </w:p>
    <w:p>
      <w:r>
        <w:t>00:45:41.005 --&gt; 00:45:43.985</w:t>
      </w:r>
    </w:p>
    <w:p>
      <w:r>
        <w:t>and the return's not due till Monday, then</w:t>
      </w:r>
    </w:p>
    <w:p>
      <w:r>
        <w:t>00:45:44.045 --&gt; 00:45:46.585</w:t>
      </w:r>
    </w:p>
    <w:p>
      <w:r>
        <w:t>that's the date you have to do the IRA by</w:t>
      </w:r>
    </w:p>
    <w:p>
      <w:r>
        <w:t>00:45:47.685 --&gt; 00:45:49.185</w:t>
      </w:r>
    </w:p>
    <w:p>
      <w:r>
        <w:t>that's not an extension.</w:t>
      </w:r>
    </w:p>
    <w:p>
      <w:r>
        <w:t>00:45:50.415 --&gt; 00:45:54.555</w:t>
      </w:r>
    </w:p>
    <w:p>
      <w:r>
        <w:t>But once you file an extension, you gotta get that IRA in by</w:t>
      </w:r>
    </w:p>
    <w:p>
      <w:r>
        <w:t>00:45:55.575 --&gt; 00:45:58.135</w:t>
      </w:r>
    </w:p>
    <w:p>
      <w:r>
        <w:t>a April 15th by the due date of the return.</w:t>
      </w:r>
    </w:p>
    <w:p>
      <w:r>
        <w:t>00:45:59.995 --&gt; 00:46:03.575</w:t>
      </w:r>
    </w:p>
    <w:p>
      <w:r>
        <w:t>Now compensation includes alimony and earned income,</w:t>
      </w:r>
    </w:p>
    <w:p>
      <w:r>
        <w:t>00:46:04.515 --&gt; 00:46:06.455</w:t>
      </w:r>
    </w:p>
    <w:p>
      <w:r>
        <w:t>but not pensions, annuities,</w:t>
      </w:r>
    </w:p>
    <w:p>
      <w:r>
        <w:t>00:46:06.675 --&gt; 00:46:09.615</w:t>
      </w:r>
    </w:p>
    <w:p>
      <w:r>
        <w:t>or other deferred compensation distributions.</w:t>
      </w:r>
    </w:p>
    <w:p>
      <w:r>
        <w:t>00:46:10.795 --&gt; 00:46:14.455</w:t>
      </w:r>
    </w:p>
    <w:p>
      <w:r>
        <w:t>So if you're getting alimony and it's taxable alimony</w:t>
      </w:r>
    </w:p>
    <w:p>
      <w:r>
        <w:t>00:46:15.555 --&gt; 00:46:19.895</w:t>
      </w:r>
    </w:p>
    <w:p>
      <w:r>
        <w:t>or earned income, you can, you can use that for,</w:t>
      </w:r>
    </w:p>
    <w:p>
      <w:r>
        <w:t>00:46:20.195 --&gt; 00:46:23.015</w:t>
      </w:r>
    </w:p>
    <w:p>
      <w:r>
        <w:t>for the, uh, magic to the IRA.</w:t>
      </w:r>
    </w:p>
    <w:p>
      <w:r>
        <w:t>00:46:27.755 --&gt; 00:46:32.655</w:t>
      </w:r>
    </w:p>
    <w:p>
      <w:r>
        <w:t>An additional $7,000 or 8,000 for taxpayers age 50</w:t>
      </w:r>
    </w:p>
    <w:p>
      <w:r>
        <w:t>00:46:32.675 --&gt; 00:46:35.775</w:t>
      </w:r>
    </w:p>
    <w:p>
      <w:r>
        <w:t>and over may be contributed to an IRA</w:t>
      </w:r>
    </w:p>
    <w:p>
      <w:r>
        <w:t>00:46:35.795 --&gt; 00:46:38.135</w:t>
      </w:r>
    </w:p>
    <w:p>
      <w:r>
        <w:t>for the taxpayer's non-working spouse</w:t>
      </w:r>
    </w:p>
    <w:p>
      <w:r>
        <w:t>00:46:38.955 --&gt; 00:46:42.095</w:t>
      </w:r>
    </w:p>
    <w:p>
      <w:r>
        <w:t>or a spouse earning less, less income</w:t>
      </w:r>
    </w:p>
    <w:p>
      <w:r>
        <w:t>00:46:42.635 --&gt; 00:46:44.295</w:t>
      </w:r>
    </w:p>
    <w:p>
      <w:r>
        <w:t>if a joint return is filed.</w:t>
      </w:r>
    </w:p>
    <w:p>
      <w:r>
        <w:t>00:46:46.045 --&gt; 00:46:49.825</w:t>
      </w:r>
    </w:p>
    <w:p>
      <w:r>
        <w:t>The combined IRA contributions of both spouses can exceed</w:t>
      </w:r>
    </w:p>
    <w:p>
      <w:r>
        <w:t>00:46:50.685 --&gt; 00:46:53.865</w:t>
      </w:r>
    </w:p>
    <w:p>
      <w:r>
        <w:t>the combined compensation for the year</w:t>
      </w:r>
    </w:p>
    <w:p>
      <w:r>
        <w:t>00:46:57.515 --&gt; 00:46:58.885</w:t>
      </w:r>
    </w:p>
    <w:p>
      <w:r>
        <w:t>student loan interest.</w:t>
      </w:r>
    </w:p>
    <w:p>
      <w:r>
        <w:t>00:46:59.645 --&gt; 00:47:03.045</w:t>
      </w:r>
    </w:p>
    <w:p>
      <w:r>
        <w:t>Taxpayers can deduct $2,500 of interest paid</w:t>
      </w:r>
    </w:p>
    <w:p>
      <w:r>
        <w:t>00:47:03.625 --&gt; 00:47:06.685</w:t>
      </w:r>
    </w:p>
    <w:p>
      <w:r>
        <w:t>on qualified educational loans in 2024.</w:t>
      </w:r>
    </w:p>
    <w:p>
      <w:r>
        <w:t>00:47:07.585 --&gt; 00:47:10.845</w:t>
      </w:r>
    </w:p>
    <w:p>
      <w:r>
        <w:t>The deduction is available every year that the</w:t>
      </w:r>
    </w:p>
    <w:p>
      <w:r>
        <w:t>00:47:11.885 --&gt; 00:47:15.225</w:t>
      </w:r>
    </w:p>
    <w:p>
      <w:r>
        <w:t>interest is paid, but the interest is</w:t>
      </w:r>
    </w:p>
    <w:p>
      <w:r>
        <w:t>00:47:15.225 --&gt; 00:47:16.585</w:t>
      </w:r>
    </w:p>
    <w:p>
      <w:r>
        <w:t>subject to income limits.</w:t>
      </w:r>
    </w:p>
    <w:p>
      <w:r>
        <w:t>00:47:17.565 --&gt; 00:47:19.345</w:t>
      </w:r>
    </w:p>
    <w:p>
      <w:r>
        <w:t>So if you are in a,</w:t>
      </w:r>
    </w:p>
    <w:p>
      <w:r>
        <w:t>00:47:19.525 --&gt; 00:47:21.865</w:t>
      </w:r>
    </w:p>
    <w:p>
      <w:r>
        <w:t>if you're a married couple filing jointly</w:t>
      </w:r>
    </w:p>
    <w:p>
      <w:r>
        <w:t>00:47:22.625 --&gt; 00:47:27.245</w:t>
      </w:r>
    </w:p>
    <w:p>
      <w:r>
        <w:t>and your A GI is $170,000, you are going</w:t>
      </w:r>
    </w:p>
    <w:p>
      <w:r>
        <w:t>00:47:27.305 --&gt; 00:47:30.125</w:t>
      </w:r>
    </w:p>
    <w:p>
      <w:r>
        <w:t>to begin to lose part</w:t>
      </w:r>
    </w:p>
    <w:p>
      <w:r>
        <w:t>00:47:30.125 --&gt; 00:47:32.325</w:t>
      </w:r>
    </w:p>
    <w:p>
      <w:r>
        <w:t>of your $2,500 deduction.</w:t>
      </w:r>
    </w:p>
    <w:p>
      <w:r>
        <w:t>00:47:33.195 --&gt; 00:47:37.615</w:t>
      </w:r>
    </w:p>
    <w:p>
      <w:r>
        <w:t>If married filing jointly couple has over $200,000</w:t>
      </w:r>
    </w:p>
    <w:p>
      <w:r>
        <w:t>00:47:37.755 --&gt; 00:47:42.375</w:t>
      </w:r>
    </w:p>
    <w:p>
      <w:r>
        <w:t>of a GI, there is no student loan interest deduction</w:t>
      </w:r>
    </w:p>
    <w:p>
      <w:r>
        <w:t>00:47:43.315 --&gt; 00:47:46.255</w:t>
      </w:r>
    </w:p>
    <w:p>
      <w:r>
        <w:t>for single people heads of household</w:t>
      </w:r>
    </w:p>
    <w:p>
      <w:r>
        <w:t>00:47:46.435 --&gt; 00:47:48.575</w:t>
      </w:r>
    </w:p>
    <w:p>
      <w:r>
        <w:t>or married single separately.</w:t>
      </w:r>
    </w:p>
    <w:p>
      <w:r>
        <w:t>00:47:50.095 --&gt; 00:47:54.515</w:t>
      </w:r>
    </w:p>
    <w:p>
      <w:r>
        <w:t>The a GI phase out rate is rule is 65 80</w:t>
      </w:r>
    </w:p>
    <w:p>
      <w:r>
        <w:t>00:47:54.545 --&gt; 00:47:57.335</w:t>
      </w:r>
    </w:p>
    <w:p>
      <w:r>
        <w:t>$5,000, um,</w:t>
      </w:r>
    </w:p>
    <w:p>
      <w:r>
        <w:t>00:47:58.675 --&gt; 00:48:00.175</w:t>
      </w:r>
    </w:p>
    <w:p>
      <w:r>
        <w:t>to a hundred thousand.</w:t>
      </w:r>
    </w:p>
    <w:p>
      <w:r>
        <w:t>00:48:01.565 --&gt; 00:48:03.855</w:t>
      </w:r>
    </w:p>
    <w:p>
      <w:r>
        <w:t>Once they exceed a hundred thousand dollars,</w:t>
      </w:r>
    </w:p>
    <w:p>
      <w:r>
        <w:t>00:48:04.725 --&gt; 00:48:06.095</w:t>
      </w:r>
    </w:p>
    <w:p>
      <w:r>
        <w:t>there's no deduction.</w:t>
      </w:r>
    </w:p>
    <w:p>
      <w:r>
        <w:t>00:48:17.085 --&gt; 00:48:20.585</w:t>
      </w:r>
    </w:p>
    <w:p>
      <w:r>
        <w:t>So let's, we've talked about this a little bit already</w:t>
      </w:r>
    </w:p>
    <w:p>
      <w:r>
        <w:t>00:48:20.715 --&gt; 00:48:23.225</w:t>
      </w:r>
    </w:p>
    <w:p>
      <w:r>
        <w:t>today, but let's boil it down.</w:t>
      </w:r>
    </w:p>
    <w:p>
      <w:r>
        <w:t>00:48:27.075 --&gt; 00:48:29.555</w:t>
      </w:r>
    </w:p>
    <w:p>
      <w:r>
        <w:t>Itemized versus standard deduction.</w:t>
      </w:r>
    </w:p>
    <w:p>
      <w:r>
        <w:t>00:48:30.725 --&gt; 00:48:33.025</w:t>
      </w:r>
    </w:p>
    <w:p>
      <w:r>
        <w:t>So a taxpayer itemized deduction,</w:t>
      </w:r>
    </w:p>
    <w:p>
      <w:r>
        <w:t>00:48:33.165 --&gt; 00:48:37.785</w:t>
      </w:r>
    </w:p>
    <w:p>
      <w:r>
        <w:t>if the total amount allowable itemized is greater than the</w:t>
      </w:r>
    </w:p>
    <w:p>
      <w:r>
        <w:t>00:48:37.785 --&gt; 00:48:39.585</w:t>
      </w:r>
    </w:p>
    <w:p>
      <w:r>
        <w:t>amount of the standard deduction.</w:t>
      </w:r>
    </w:p>
    <w:p>
      <w:r>
        <w:t>00:48:40.685 --&gt; 00:48:43.855</w:t>
      </w:r>
    </w:p>
    <w:p>
      <w:r>
        <w:t>Otherwise, the taxpayer claims a standard deduction.</w:t>
      </w:r>
    </w:p>
    <w:p>
      <w:r>
        <w:t>00:48:44.975 --&gt; 00:48:47.255</w:t>
      </w:r>
    </w:p>
    <w:p>
      <w:r>
        <w:t>A taxpayer must elect to itemize</w:t>
      </w:r>
    </w:p>
    <w:p>
      <w:r>
        <w:t>00:48:47.435 --&gt; 00:48:49.815</w:t>
      </w:r>
    </w:p>
    <w:p>
      <w:r>
        <w:t>or no itemized deductions will be allowed.</w:t>
      </w:r>
    </w:p>
    <w:p>
      <w:r>
        <w:t>00:48:50.715 --&gt; 00:48:54.935</w:t>
      </w:r>
    </w:p>
    <w:p>
      <w:r>
        <w:t>Do you elect by filing schedule A of form 10 40</w:t>
      </w:r>
    </w:p>
    <w:p>
      <w:r>
        <w:t>00:48:56.185 --&gt; 00:48:58.285</w:t>
      </w:r>
    </w:p>
    <w:p>
      <w:r>
        <w:t>and you can change your election</w:t>
      </w:r>
    </w:p>
    <w:p>
      <w:r>
        <w:t>00:48:58.985 --&gt; 00:49:01.325</w:t>
      </w:r>
    </w:p>
    <w:p>
      <w:r>
        <w:t>by filing an amended return.</w:t>
      </w:r>
    </w:p>
    <w:p>
      <w:r>
        <w:t>00:49:06.935 --&gt; 00:49:09.795</w:t>
      </w:r>
    </w:p>
    <w:p>
      <w:r>
        <w:t>The amounts paid for qualified medical expenses</w:t>
      </w:r>
    </w:p>
    <w:p>
      <w:r>
        <w:t>00:49:10.025 --&gt; 00:49:13.995</w:t>
      </w:r>
    </w:p>
    <w:p>
      <w:r>
        <w:t>that exceed 7.5% of a GI can be deducted</w:t>
      </w:r>
    </w:p>
    <w:p>
      <w:r>
        <w:t>00:49:14.805 --&gt; 00:49:16.705</w:t>
      </w:r>
    </w:p>
    <w:p>
      <w:r>
        <w:t>to qualify for the deduction.</w:t>
      </w:r>
    </w:p>
    <w:p>
      <w:r>
        <w:t>00:49:16.805 --&gt; 00:49:19.505</w:t>
      </w:r>
    </w:p>
    <w:p>
      <w:r>
        <w:t>The expense must be paid during the taxable year</w:t>
      </w:r>
    </w:p>
    <w:p>
      <w:r>
        <w:t>00:49:19.525 --&gt; 00:49:22.665</w:t>
      </w:r>
    </w:p>
    <w:p>
      <w:r>
        <w:t>for the taxpayer, the taxpayer spouse</w:t>
      </w:r>
    </w:p>
    <w:p>
      <w:r>
        <w:t>00:49:23.325 --&gt; 00:49:27.585</w:t>
      </w:r>
    </w:p>
    <w:p>
      <w:r>
        <w:t>or a dependent and must be comp compensated by insurance</w:t>
      </w:r>
    </w:p>
    <w:p>
      <w:r>
        <w:t>00:49:28.435 --&gt; 00:49:31.815</w:t>
      </w:r>
    </w:p>
    <w:p>
      <w:r>
        <w:t>and must not be compensated by insurance or otherwise.</w:t>
      </w:r>
    </w:p>
    <w:p>
      <w:r>
        <w:t>00:49:31.815 --&gt; 00:49:33.095</w:t>
      </w:r>
    </w:p>
    <w:p>
      <w:r>
        <w:t>During the taxable year,</w:t>
      </w:r>
    </w:p>
    <w:p>
      <w:r>
        <w:t>00:49:34.035 --&gt; 00:49:37.255</w:t>
      </w:r>
    </w:p>
    <w:p>
      <w:r>
        <w:t>the expense could have been rendered in a prior year.</w:t>
      </w:r>
    </w:p>
    <w:p>
      <w:r>
        <w:t>00:49:38.115 --&gt; 00:49:40.735</w:t>
      </w:r>
    </w:p>
    <w:p>
      <w:r>
        <w:t>In other words, the actual activity may have happened in</w:t>
      </w:r>
    </w:p>
    <w:p>
      <w:r>
        <w:t>00:49:40.735 --&gt; 00:49:44.605</w:t>
      </w:r>
    </w:p>
    <w:p>
      <w:r>
        <w:t>another year, but in this case, you can deduct any,</w:t>
      </w:r>
    </w:p>
    <w:p>
      <w:r>
        <w:t>00:49:44.985 --&gt; 00:49:47.325</w:t>
      </w:r>
    </w:p>
    <w:p>
      <w:r>
        <w:t>any expense paid in the current year.</w:t>
      </w:r>
    </w:p>
    <w:p>
      <w:r>
        <w:t>00:49:48.725 --&gt; 00:49:51.665</w:t>
      </w:r>
    </w:p>
    <w:p>
      <w:r>
        <w:t>The expenses have to be primarily to alleviate</w:t>
      </w:r>
    </w:p>
    <w:p>
      <w:r>
        <w:t>00:49:51.845 --&gt; 00:49:55.145</w:t>
      </w:r>
    </w:p>
    <w:p>
      <w:r>
        <w:t>or prevent a physical or mental disability or illness.</w:t>
      </w:r>
    </w:p>
    <w:p>
      <w:r>
        <w:t>00:49:57.035 --&gt; 00:50:01.685</w:t>
      </w:r>
    </w:p>
    <w:p>
      <w:r>
        <w:t>What does that mean? Diagnosis, cure mitigation treatment</w:t>
      </w:r>
    </w:p>
    <w:p>
      <w:r>
        <w:t>00:50:01.685 --&gt; 00:50:03.125</w:t>
      </w:r>
    </w:p>
    <w:p>
      <w:r>
        <w:t>or prevention of the disease</w:t>
      </w:r>
    </w:p>
    <w:p>
      <w:r>
        <w:t>00:50:03.785 --&gt; 00:50:06.405</w:t>
      </w:r>
    </w:p>
    <w:p>
      <w:r>
        <w:t>or for the purpose of affecting any structure</w:t>
      </w:r>
    </w:p>
    <w:p>
      <w:r>
        <w:t>00:50:06.505 --&gt; 00:50:07.725</w:t>
      </w:r>
    </w:p>
    <w:p>
      <w:r>
        <w:t>or function of the body.</w:t>
      </w:r>
    </w:p>
    <w:p>
      <w:r>
        <w:t>00:50:08.625 --&gt; 00:50:11.325</w:t>
      </w:r>
    </w:p>
    <w:p>
      <w:r>
        <w:t>Transportation primarily for essential</w:t>
      </w:r>
    </w:p>
    <w:p>
      <w:r>
        <w:t>00:50:11.325 --&gt; 00:50:12.885</w:t>
      </w:r>
    </w:p>
    <w:p>
      <w:r>
        <w:t>to medical care is deductible.</w:t>
      </w:r>
    </w:p>
    <w:p>
      <w:r>
        <w:t>00:50:13.635 --&gt; 00:50:16.605</w:t>
      </w:r>
    </w:p>
    <w:p>
      <w:r>
        <w:t>Medical insurance is deductible as part</w:t>
      </w:r>
    </w:p>
    <w:p>
      <w:r>
        <w:t>00:50:16.605 --&gt; 00:50:19.765</w:t>
      </w:r>
    </w:p>
    <w:p>
      <w:r>
        <w:t>of medical expenses except for a self-employed person</w:t>
      </w:r>
    </w:p>
    <w:p>
      <w:r>
        <w:t>00:50:20.705 --&gt; 00:50:24.765</w:t>
      </w:r>
    </w:p>
    <w:p>
      <w:r>
        <w:t>who might be able to get the deduction as a, um,</w:t>
      </w:r>
    </w:p>
    <w:p>
      <w:r>
        <w:t>00:50:27.045 --&gt; 00:50:29.265</w:t>
      </w:r>
    </w:p>
    <w:p>
      <w:r>
        <w:t>as a adjustment for gross income</w:t>
      </w:r>
    </w:p>
    <w:p>
      <w:r>
        <w:t>00:50:30.325 --&gt; 00:50:33.105</w:t>
      </w:r>
    </w:p>
    <w:p>
      <w:r>
        <w:t>and qualified long-term care premiums</w:t>
      </w:r>
    </w:p>
    <w:p>
      <w:r>
        <w:t>00:50:33.165 --&gt; 00:50:37.185</w:t>
      </w:r>
    </w:p>
    <w:p>
      <w:r>
        <w:t>and services are deductible as a medical expense.</w:t>
      </w:r>
    </w:p>
    <w:p>
      <w:r>
        <w:t>00:50:37.725 --&gt; 00:50:41.065</w:t>
      </w:r>
    </w:p>
    <w:p>
      <w:r>
        <w:t>And some states like New York, it's also</w:t>
      </w:r>
    </w:p>
    <w:p>
      <w:r>
        <w:t>00:50:41.625 --&gt; 00:50:44.145</w:t>
      </w:r>
    </w:p>
    <w:p>
      <w:r>
        <w:t>a credit on the state tax return.</w:t>
      </w:r>
    </w:p>
    <w:p>
      <w:r>
        <w:t>00:50:51.745 --&gt; 00:50:54.165</w:t>
      </w:r>
    </w:p>
    <w:p>
      <w:r>
        <w:t>The owner of real estate can deduct state</w:t>
      </w:r>
    </w:p>
    <w:p>
      <w:r>
        <w:t>00:50:54.165 --&gt; 00:50:55.765</w:t>
      </w:r>
    </w:p>
    <w:p>
      <w:r>
        <w:t>and local real property taxes,</w:t>
      </w:r>
    </w:p>
    <w:p>
      <w:r>
        <w:t>00:50:56.825 --&gt; 00:51:01.045</w:t>
      </w:r>
    </w:p>
    <w:p>
      <w:r>
        <w:t>but taxes have an overall limit of $10,000</w:t>
      </w:r>
    </w:p>
    <w:p>
      <w:r>
        <w:t>00:51:01.225 --&gt; 00:51:06.045</w:t>
      </w:r>
    </w:p>
    <w:p>
      <w:r>
        <w:t>for a single person and $20,000 for married filing jointly.</w:t>
      </w:r>
    </w:p>
    <w:p>
      <w:r>
        <w:t>00:51:06.875 --&gt; 00:51:10.665</w:t>
      </w:r>
    </w:p>
    <w:p>
      <w:r>
        <w:t>These typos can be very distracting, sometimes</w:t>
      </w:r>
    </w:p>
    <w:p>
      <w:r>
        <w:t>00:51:11.625 --&gt; 00:51:12.845</w:t>
      </w:r>
    </w:p>
    <w:p>
      <w:r>
        <w:t>10,000 single</w:t>
      </w:r>
    </w:p>
    <w:p>
      <w:r>
        <w:t>00:51:13.225 --&gt; 00:51:16.925</w:t>
      </w:r>
    </w:p>
    <w:p>
      <w:r>
        <w:t>and $20,000 married filing jointly.</w:t>
      </w:r>
    </w:p>
    <w:p>
      <w:r>
        <w:t>00:51:17.005 --&gt; 00:51:20.325</w:t>
      </w:r>
    </w:p>
    <w:p>
      <w:r>
        <w:t>I thought I'd fixed that. If real property is bought</w:t>
      </w:r>
    </w:p>
    <w:p>
      <w:r>
        <w:t>00:51:20.325 --&gt; 00:51:21.685</w:t>
      </w:r>
    </w:p>
    <w:p>
      <w:r>
        <w:t>or sold during the year,</w:t>
      </w:r>
    </w:p>
    <w:p>
      <w:r>
        <w:t>00:51:21.825 --&gt; 00:51:25.325</w:t>
      </w:r>
    </w:p>
    <w:p>
      <w:r>
        <w:t>the real property tax is apportioned between the buyer</w:t>
      </w:r>
    </w:p>
    <w:p>
      <w:r>
        <w:t>00:51:25.345 --&gt; 00:51:27.925</w:t>
      </w:r>
    </w:p>
    <w:p>
      <w:r>
        <w:t>and seller based on the number</w:t>
      </w:r>
    </w:p>
    <w:p>
      <w:r>
        <w:t>00:51:27.925 --&gt; 00:51:30.205</w:t>
      </w:r>
    </w:p>
    <w:p>
      <w:r>
        <w:t>of days each one held a property</w:t>
      </w:r>
    </w:p>
    <w:p>
      <w:r>
        <w:t>00:51:30.505 --&gt; 00:51:32.605</w:t>
      </w:r>
    </w:p>
    <w:p>
      <w:r>
        <w:t>during the real property tax year.</w:t>
      </w:r>
    </w:p>
    <w:p>
      <w:r>
        <w:t>00:51:33.925 --&gt; 00:51:38.205</w:t>
      </w:r>
    </w:p>
    <w:p>
      <w:r>
        <w:t>Personal property taxes, which are also called aveor, taxes</w:t>
      </w:r>
    </w:p>
    <w:p>
      <w:r>
        <w:t>00:51:39.185 --&gt; 00:51:43.685</w:t>
      </w:r>
    </w:p>
    <w:p>
      <w:r>
        <w:t>are deductible, but only if the taxes is substantially in</w:t>
      </w:r>
    </w:p>
    <w:p>
      <w:r>
        <w:t>00:51:43.925 --&gt; 00:51:45.925</w:t>
      </w:r>
    </w:p>
    <w:p>
      <w:r>
        <w:t>proportion to the value of the property</w:t>
      </w:r>
    </w:p>
    <w:p>
      <w:r>
        <w:t>00:51:46.705 --&gt; 00:51:51.325</w:t>
      </w:r>
    </w:p>
    <w:p>
      <w:r>
        <w:t>is imposed on an annual basis and it's part of the state</w:t>
      </w:r>
    </w:p>
    <w:p>
      <w:r>
        <w:t>00:51:51.325 --&gt; 00:51:55.085</w:t>
      </w:r>
    </w:p>
    <w:p>
      <w:r>
        <w:t>and local income tax deduction with the limits I mentioned</w:t>
      </w:r>
    </w:p>
    <w:p>
      <w:r>
        <w:t>00:51:55.175 --&gt; 00:51:58.685</w:t>
      </w:r>
    </w:p>
    <w:p>
      <w:r>
        <w:t>above 10,000 single and 20,000.</w:t>
      </w:r>
    </w:p>
    <w:p>
      <w:r>
        <w:t>00:51:58.685 --&gt; 00:52:01.525</w:t>
      </w:r>
    </w:p>
    <w:p>
      <w:r>
        <w:t>20,000 married filing jointly</w:t>
      </w:r>
    </w:p>
    <w:p>
      <w:r>
        <w:t>00:52:05.335 --&gt; 00:52:07.225</w:t>
      </w:r>
    </w:p>
    <w:p>
      <w:r>
        <w:t>Qualified residence interest.</w:t>
      </w:r>
    </w:p>
    <w:p>
      <w:r>
        <w:t>00:52:07.365 --&gt; 00:52:09.305</w:t>
      </w:r>
    </w:p>
    <w:p>
      <w:r>
        <w:t>And this of course is mortgage interest</w:t>
      </w:r>
    </w:p>
    <w:p>
      <w:r>
        <w:t>00:52:09.605 --&gt; 00:52:12.665</w:t>
      </w:r>
    </w:p>
    <w:p>
      <w:r>
        <w:t>and qualified resident interest is deductible</w:t>
      </w:r>
    </w:p>
    <w:p>
      <w:r>
        <w:t>00:52:13.285 --&gt; 00:52:17.945</w:t>
      </w:r>
    </w:p>
    <w:p>
      <w:r>
        <w:t>on no more than $750,000 of the sum</w:t>
      </w:r>
    </w:p>
    <w:p>
      <w:r>
        <w:t>00:52:18.005 --&gt; 00:52:19.025</w:t>
      </w:r>
    </w:p>
    <w:p>
      <w:r>
        <w:t>of acquisition</w:t>
      </w:r>
    </w:p>
    <w:p>
      <w:r>
        <w:t>00:52:19.805 --&gt; 00:52:23.875</w:t>
      </w:r>
    </w:p>
    <w:p>
      <w:r>
        <w:t>and home equity in indebtedness 3 75</w:t>
      </w:r>
    </w:p>
    <w:p>
      <w:r>
        <w:t>00:52:24.775 --&gt; 00:52:27.075</w:t>
      </w:r>
    </w:p>
    <w:p>
      <w:r>
        <w:t>for married filing separately.</w:t>
      </w:r>
    </w:p>
    <w:p>
      <w:r>
        <w:t>00:52:28.175 --&gt; 00:52:29.315</w:t>
      </w:r>
    </w:p>
    <w:p>
      <w:r>
        <w:t>If interest is paid</w:t>
      </w:r>
    </w:p>
    <w:p>
      <w:r>
        <w:t>00:52:29.315 --&gt; 00:52:31.795</w:t>
      </w:r>
    </w:p>
    <w:p>
      <w:r>
        <w:t>or incurred during the year on acquisition</w:t>
      </w:r>
    </w:p>
    <w:p>
      <w:r>
        <w:t>00:52:31.795 --&gt; 00:52:35.155</w:t>
      </w:r>
    </w:p>
    <w:p>
      <w:r>
        <w:t>of home equity indebtedness, that is secured</w:t>
      </w:r>
    </w:p>
    <w:p>
      <w:r>
        <w:t>00:52:35.175 --&gt; 00:52:36.835</w:t>
      </w:r>
    </w:p>
    <w:p>
      <w:r>
        <w:t>by a qualified residence.</w:t>
      </w:r>
    </w:p>
    <w:p>
      <w:r>
        <w:t>00:52:37.995 --&gt; 00:52:40.105</w:t>
      </w:r>
    </w:p>
    <w:p>
      <w:r>
        <w:t>A read that again.</w:t>
      </w:r>
    </w:p>
    <w:p>
      <w:r>
        <w:t>00:52:41.205 --&gt; 00:52:45.465</w:t>
      </w:r>
    </w:p>
    <w:p>
      <w:r>
        <w:t>If in, if in interest to paid during crew</w:t>
      </w:r>
    </w:p>
    <w:p>
      <w:r>
        <w:t>00:52:45.465 --&gt; 00:52:50.225</w:t>
      </w:r>
    </w:p>
    <w:p>
      <w:r>
        <w:t>during the tax year on acquisition on home, that is occurred</w:t>
      </w:r>
    </w:p>
    <w:p>
      <w:r>
        <w:t>00:52:51.045 --&gt; 00:52:52.785</w:t>
      </w:r>
    </w:p>
    <w:p>
      <w:r>
        <w:t>by the qualified residence.</w:t>
      </w:r>
    </w:p>
    <w:p>
      <w:r>
        <w:t>00:52:54.005 --&gt; 00:52:56.965</w:t>
      </w:r>
    </w:p>
    <w:p>
      <w:r>
        <w:t>A qualified residence includes the principal resident</w:t>
      </w:r>
    </w:p>
    <w:p>
      <w:r>
        <w:t>00:52:57.325 --&gt; 00:53:00.685</w:t>
      </w:r>
    </w:p>
    <w:p>
      <w:r>
        <w:t>taxpayer and one other residence owned by the taxpayer.</w:t>
      </w:r>
    </w:p>
    <w:p>
      <w:r>
        <w:t>00:53:01.645 --&gt; 00:53:04.565</w:t>
      </w:r>
    </w:p>
    <w:p>
      <w:r>
        <w:t>A taxpayer has more than two residences</w:t>
      </w:r>
    </w:p>
    <w:p>
      <w:r>
        <w:t>00:53:05.385 --&gt; 00:53:08.805</w:t>
      </w:r>
    </w:p>
    <w:p>
      <w:r>
        <w:t>may select each year the residents to be used</w:t>
      </w:r>
    </w:p>
    <w:p>
      <w:r>
        <w:t>00:53:08.865 --&gt; 00:53:12.445</w:t>
      </w:r>
    </w:p>
    <w:p>
      <w:r>
        <w:t>to determine the amount of qualified residents income.</w:t>
      </w:r>
    </w:p>
    <w:p>
      <w:r>
        <w:t>00:53:12.865 --&gt; 00:53:17.115</w:t>
      </w:r>
    </w:p>
    <w:p>
      <w:r>
        <w:t>But you cannot have more than two houses, um,</w:t>
      </w:r>
    </w:p>
    <w:p>
      <w:r>
        <w:t>00:53:18.045 --&gt; 00:53:21.475</w:t>
      </w:r>
    </w:p>
    <w:p>
      <w:r>
        <w:t>where the residents used.</w:t>
      </w:r>
    </w:p>
    <w:p>
      <w:r>
        <w:t>00:53:22.665 --&gt; 00:53:25.115</w:t>
      </w:r>
    </w:p>
    <w:p>
      <w:r>
        <w:t>What does acquisition embeddedness mean?</w:t>
      </w:r>
    </w:p>
    <w:p>
      <w:r>
        <w:t>00:53:28.665 --&gt; 00:53:31.235</w:t>
      </w:r>
    </w:p>
    <w:p>
      <w:r>
        <w:t>Acquisition in debtedness is debt in card.</w:t>
      </w:r>
    </w:p>
    <w:p>
      <w:r>
        <w:t>00:53:31.235 --&gt; 00:53:32.995</w:t>
      </w:r>
    </w:p>
    <w:p>
      <w:r>
        <w:t>In acquiring, constructing,</w:t>
      </w:r>
    </w:p>
    <w:p>
      <w:r>
        <w:t>00:53:33.495 --&gt; 00:53:36.715</w:t>
      </w:r>
    </w:p>
    <w:p>
      <w:r>
        <w:t>or substantially improving a qualified residence,</w:t>
      </w:r>
    </w:p>
    <w:p>
      <w:r>
        <w:t>00:53:37.645 --&gt; 00:53:41.425</w:t>
      </w:r>
    </w:p>
    <w:p>
      <w:r>
        <w:t>the debt has to be secured by the residents.</w:t>
      </w:r>
    </w:p>
    <w:p>
      <w:r>
        <w:t>00:53:41.425 --&gt; 00:53:42.505</w:t>
      </w:r>
    </w:p>
    <w:p>
      <w:r>
        <w:t>So if you go to the bank</w:t>
      </w:r>
    </w:p>
    <w:p>
      <w:r>
        <w:t>00:53:43.355 --&gt; 00:53:46.975</w:t>
      </w:r>
    </w:p>
    <w:p>
      <w:r>
        <w:t>and borrow money to pay, um,</w:t>
      </w:r>
    </w:p>
    <w:p>
      <w:r>
        <w:t>00:53:52.475 --&gt; 00:53:56.415</w:t>
      </w:r>
    </w:p>
    <w:p>
      <w:r>
        <w:t>if you go to the bank, um, and borrow money</w:t>
      </w:r>
    </w:p>
    <w:p>
      <w:r>
        <w:t>00:53:57.625 --&gt; 00:54:00.565</w:t>
      </w:r>
    </w:p>
    <w:p>
      <w:r>
        <w:t>and it's not secured by the residents,</w:t>
      </w:r>
    </w:p>
    <w:p>
      <w:r>
        <w:t>00:54:01.035 --&gt; 00:54:02.085</w:t>
      </w:r>
    </w:p>
    <w:p>
      <w:r>
        <w:t>then it's not a mortgage</w:t>
      </w:r>
    </w:p>
    <w:p>
      <w:r>
        <w:t>00:54:02.505 --&gt; 00:54:05.245</w:t>
      </w:r>
    </w:p>
    <w:p>
      <w:r>
        <w:t>and it's not qualified residents interest.</w:t>
      </w:r>
    </w:p>
    <w:p>
      <w:r>
        <w:t>00:54:07.015 --&gt; 00:54:11.265</w:t>
      </w:r>
    </w:p>
    <w:p>
      <w:r>
        <w:t>Moving on, what is home equity indebtedness mean?</w:t>
      </w:r>
    </w:p>
    <w:p>
      <w:r>
        <w:t>00:54:11.375 --&gt; 00:54:15.705</w:t>
      </w:r>
    </w:p>
    <w:p>
      <w:r>
        <w:t>Home equity indebtedness is debt other than acquisition</w:t>
      </w:r>
    </w:p>
    <w:p>
      <w:r>
        <w:t>00:54:15.775 --&gt; 00:54:20.105</w:t>
      </w:r>
    </w:p>
    <w:p>
      <w:r>
        <w:t>debt, but it's still secured by a qualified residence.</w:t>
      </w:r>
    </w:p>
    <w:p>
      <w:r>
        <w:t>00:54:20.245 --&gt; 00:54:23.785</w:t>
      </w:r>
    </w:p>
    <w:p>
      <w:r>
        <w:t>The extent it does not exceed the fair market value</w:t>
      </w:r>
    </w:p>
    <w:p>
      <w:r>
        <w:t>00:54:23.935 --&gt; 00:54:27.145</w:t>
      </w:r>
    </w:p>
    <w:p>
      <w:r>
        <w:t>residence reduced by any acquisition indebtedness,</w:t>
      </w:r>
    </w:p>
    <w:p>
      <w:r>
        <w:t>00:54:28.125 --&gt; 00:54:31.305</w:t>
      </w:r>
    </w:p>
    <w:p>
      <w:r>
        <w:t>the home equity debt has to be used to buy, build</w:t>
      </w:r>
    </w:p>
    <w:p>
      <w:r>
        <w:t>00:54:31.365 --&gt; 00:54:35.145</w:t>
      </w:r>
    </w:p>
    <w:p>
      <w:r>
        <w:t>or substantially improve the qualified residents</w:t>
      </w:r>
    </w:p>
    <w:p>
      <w:r>
        <w:t>00:54:35.925 --&gt; 00:54:38.785</w:t>
      </w:r>
    </w:p>
    <w:p>
      <w:r>
        <w:t>points paid by the borrower prepaid interest,</w:t>
      </w:r>
    </w:p>
    <w:p>
      <w:r>
        <w:t>00:54:39.235 --&gt; 00:54:42.705</w:t>
      </w:r>
    </w:p>
    <w:p>
      <w:r>
        <w:t>which is typically deductible over the terms of the loan</w:t>
      </w:r>
    </w:p>
    <w:p>
      <w:r>
        <w:t>00:54:43.725 --&gt; 00:54:45.585</w:t>
      </w:r>
    </w:p>
    <w:p>
      <w:r>
        <w:t>points paid by the seller</w:t>
      </w:r>
    </w:p>
    <w:p>
      <w:r>
        <w:t>00:54:45.805 --&gt; 00:54:49.185</w:t>
      </w:r>
    </w:p>
    <w:p>
      <w:r>
        <w:t>or a selling expense that reduces the amount</w:t>
      </w:r>
    </w:p>
    <w:p>
      <w:r>
        <w:t>00:54:50.145 --&gt; 00:54:51.225</w:t>
      </w:r>
    </w:p>
    <w:p>
      <w:r>
        <w:t>realized on the sale.</w:t>
      </w:r>
    </w:p>
    <w:p>
      <w:r>
        <w:t>00:54:56.555 --&gt; 00:54:58.935</w:t>
      </w:r>
    </w:p>
    <w:p>
      <w:r>
        <w:t>Now we turn to investment expense.</w:t>
      </w:r>
    </w:p>
    <w:p>
      <w:r>
        <w:t>00:54:59.035 --&gt; 00:55:00.975</w:t>
      </w:r>
    </w:p>
    <w:p>
      <w:r>
        <w:t>And remember now we said</w:t>
      </w:r>
    </w:p>
    <w:p>
      <w:r>
        <w:t>00:55:00.975 --&gt; 00:55:03.615</w:t>
      </w:r>
    </w:p>
    <w:p>
      <w:r>
        <w:t>that personal expense is not deductible at all.</w:t>
      </w:r>
    </w:p>
    <w:p>
      <w:r>
        <w:t>00:55:04.075 --&gt; 00:55:06.615</w:t>
      </w:r>
    </w:p>
    <w:p>
      <w:r>
        <w:t>Credit card interest is not deductible at all.</w:t>
      </w:r>
    </w:p>
    <w:p>
      <w:r>
        <w:t>00:55:08.145 --&gt; 00:55:10.265</w:t>
      </w:r>
    </w:p>
    <w:p>
      <w:r>
        <w:t>Mortgage interest is deductible to the extent</w:t>
      </w:r>
    </w:p>
    <w:p>
      <w:r>
        <w:t>00:55:10.265 --&gt; 00:55:14.025</w:t>
      </w:r>
    </w:p>
    <w:p>
      <w:r>
        <w:t>of $750,000 of value.</w:t>
      </w:r>
    </w:p>
    <w:p>
      <w:r>
        <w:t>00:55:15.465 --&gt; 00:55:19.095</w:t>
      </w:r>
    </w:p>
    <w:p>
      <w:r>
        <w:t>Investment interest expense is interest paid</w:t>
      </w:r>
    </w:p>
    <w:p>
      <w:r>
        <w:t>00:55:19.115 --&gt; 00:55:21.175</w:t>
      </w:r>
    </w:p>
    <w:p>
      <w:r>
        <w:t>or incurred to purchase</w:t>
      </w:r>
    </w:p>
    <w:p>
      <w:r>
        <w:t>00:55:21.275 --&gt; 00:55:23.855</w:t>
      </w:r>
    </w:p>
    <w:p>
      <w:r>
        <w:t>or carry property held for investment.</w:t>
      </w:r>
    </w:p>
    <w:p>
      <w:r>
        <w:t>00:55:24.805 --&gt; 00:55:26.575</w:t>
      </w:r>
    </w:p>
    <w:p>
      <w:r>
        <w:t>This is section two 12.</w:t>
      </w:r>
    </w:p>
    <w:p>
      <w:r>
        <w:t>00:55:27.545 --&gt; 00:55:30.095</w:t>
      </w:r>
    </w:p>
    <w:p>
      <w:r>
        <w:t>Investment interest does not include</w:t>
      </w:r>
    </w:p>
    <w:p>
      <w:r>
        <w:t>00:55:30.605 --&gt; 00:55:32.295</w:t>
      </w:r>
    </w:p>
    <w:p>
      <w:r>
        <w:t>qualified residents interest</w:t>
      </w:r>
    </w:p>
    <w:p>
      <w:r>
        <w:t>00:55:33.035 --&gt; 00:55:35.535</w:t>
      </w:r>
    </w:p>
    <w:p>
      <w:r>
        <w:t>or any passive activity Interest.</w:t>
      </w:r>
    </w:p>
    <w:p>
      <w:r>
        <w:t>00:55:36.715 --&gt; 00:55:39.445</w:t>
      </w:r>
    </w:p>
    <w:p>
      <w:r>
        <w:t>Passive activity Interest is includeable</w:t>
      </w:r>
    </w:p>
    <w:p>
      <w:r>
        <w:t>00:55:39.445 --&gt; 00:55:41.005</w:t>
      </w:r>
    </w:p>
    <w:p>
      <w:r>
        <w:t>with passive activities</w:t>
      </w:r>
    </w:p>
    <w:p>
      <w:r>
        <w:t>00:55:41.625 --&gt; 00:55:45.325</w:t>
      </w:r>
    </w:p>
    <w:p>
      <w:r>
        <w:t>and deductible within the passive loss rules,</w:t>
      </w:r>
    </w:p>
    <w:p>
      <w:r>
        <w:t>00:55:47.445 --&gt; 00:55:50.775</w:t>
      </w:r>
    </w:p>
    <w:p>
      <w:r>
        <w:t>the IRS or the Internal Revenue code.</w:t>
      </w:r>
    </w:p>
    <w:p>
      <w:r>
        <w:t>00:55:50.795 --&gt; 00:55:54.535</w:t>
      </w:r>
    </w:p>
    <w:p>
      <w:r>
        <w:t>The IC allows a deduction for a limited amount</w:t>
      </w:r>
    </w:p>
    <w:p>
      <w:r>
        <w:t>00:55:54.555 --&gt; 00:55:57.335</w:t>
      </w:r>
    </w:p>
    <w:p>
      <w:r>
        <w:t>of investment interest as an itemized deduction.</w:t>
      </w:r>
    </w:p>
    <w:p>
      <w:r>
        <w:t>00:55:58.275 --&gt; 00:56:02.655</w:t>
      </w:r>
    </w:p>
    <w:p>
      <w:r>
        <w:t>The limit is that investment interest may be deducted only</w:t>
      </w:r>
    </w:p>
    <w:p>
      <w:r>
        <w:t>00:56:02.755 --&gt; 00:56:07.295</w:t>
      </w:r>
    </w:p>
    <w:p>
      <w:r>
        <w:t>to the extent of net investment income, which is</w:t>
      </w:r>
    </w:p>
    <w:p>
      <w:r>
        <w:t>00:56:08.075 --&gt; 00:56:12.175</w:t>
      </w:r>
    </w:p>
    <w:p>
      <w:r>
        <w:t>any excess of income over investment expenses.</w:t>
      </w:r>
    </w:p>
    <w:p>
      <w:r>
        <w:t>00:56:17.775 --&gt; 00:56:20.225</w:t>
      </w:r>
    </w:p>
    <w:p>
      <w:r>
        <w:t>What exactly is investment income?</w:t>
      </w:r>
    </w:p>
    <w:p>
      <w:r>
        <w:t>00:56:20.955 --&gt; 00:56:23.605</w:t>
      </w:r>
    </w:p>
    <w:p>
      <w:r>
        <w:t>Investment income is non-trade</w:t>
      </w:r>
    </w:p>
    <w:p>
      <w:r>
        <w:t>00:56:23.625 --&gt; 00:56:28.005</w:t>
      </w:r>
    </w:p>
    <w:p>
      <w:r>
        <w:t>or non-business income from interest dividends not subject</w:t>
      </w:r>
    </w:p>
    <w:p>
      <w:r>
        <w:t>00:56:28.105 --&gt; 00:56:31.955</w:t>
      </w:r>
    </w:p>
    <w:p>
      <w:r>
        <w:t>to capital gain tax and annuities, royalties</w:t>
      </w:r>
    </w:p>
    <w:p>
      <w:r>
        <w:t>00:56:32.015 --&gt; 00:56:34.675</w:t>
      </w:r>
    </w:p>
    <w:p>
      <w:r>
        <w:t>and other gross income from property health</w:t>
      </w:r>
    </w:p>
    <w:p>
      <w:r>
        <w:t>00:56:34.695 --&gt; 00:56:37.525</w:t>
      </w:r>
    </w:p>
    <w:p>
      <w:r>
        <w:t>for investment net gain.</w:t>
      </w:r>
    </w:p>
    <w:p>
      <w:r>
        <w:t>00:56:37.665 --&gt; 00:56:40.445</w:t>
      </w:r>
    </w:p>
    <w:p>
      <w:r>
        <w:t>On the disposition of property health for investment,</w:t>
      </w:r>
    </w:p>
    <w:p>
      <w:r>
        <w:t>00:56:41.365 --&gt; 00:56:43.805</w:t>
      </w:r>
    </w:p>
    <w:p>
      <w:r>
        <w:t>a taxpayer may elect to treat all</w:t>
      </w:r>
    </w:p>
    <w:p>
      <w:r>
        <w:t>00:56:44.065 --&gt; 00:56:48.205</w:t>
      </w:r>
    </w:p>
    <w:p>
      <w:r>
        <w:t>or a a portion of long-term capital gains</w:t>
      </w:r>
    </w:p>
    <w:p>
      <w:r>
        <w:t>00:56:48.205 --&gt; 00:56:51.685</w:t>
      </w:r>
    </w:p>
    <w:p>
      <w:r>
        <w:t>and qualified dividends as investment income.</w:t>
      </w:r>
    </w:p>
    <w:p>
      <w:r>
        <w:t>00:56:52.885 --&gt; 00:56:53.905</w:t>
      </w:r>
    </w:p>
    <w:p>
      <w:r>
        <w:t>Income treaters.</w:t>
      </w:r>
    </w:p>
    <w:p>
      <w:r>
        <w:t>00:56:53.915 --&gt; 00:56:58.265</w:t>
      </w:r>
    </w:p>
    <w:p>
      <w:r>
        <w:t>Gross portfolio income under the passive activity rules</w:t>
      </w:r>
    </w:p>
    <w:p>
      <w:r>
        <w:t>00:57:00.685 --&gt; 00:57:04.105</w:t>
      </w:r>
    </w:p>
    <w:p>
      <w:r>
        <w:t>income from interest in activities that involve a trade</w:t>
      </w:r>
    </w:p>
    <w:p>
      <w:r>
        <w:t>00:57:04.105 --&gt; 00:57:06.785</w:t>
      </w:r>
    </w:p>
    <w:p>
      <w:r>
        <w:t>or business in which the taxpayer does not</w:t>
      </w:r>
    </w:p>
    <w:p>
      <w:r>
        <w:t>00:57:07.065 --&gt; 00:57:08.305</w:t>
      </w:r>
    </w:p>
    <w:p>
      <w:r>
        <w:t>materially participate.</w:t>
      </w:r>
    </w:p>
    <w:p>
      <w:r>
        <w:t>00:57:08.805 --&gt; 00:57:11.705</w:t>
      </w:r>
    </w:p>
    <w:p>
      <w:r>
        <w:t>If the activity is not treated as a passive activity</w:t>
      </w:r>
    </w:p>
    <w:p>
      <w:r>
        <w:t>00:57:12.435 --&gt; 00:57:14.705</w:t>
      </w:r>
    </w:p>
    <w:p>
      <w:r>
        <w:t>under the passive activity loss rules,</w:t>
      </w:r>
    </w:p>
    <w:p>
      <w:r>
        <w:t>00:57:15.775 --&gt; 00:57:18.385</w:t>
      </w:r>
    </w:p>
    <w:p>
      <w:r>
        <w:t>this allowed investment interest is carried</w:t>
      </w:r>
    </w:p>
    <w:p>
      <w:r>
        <w:t>00:57:18.385 --&gt; 00:57:19.625</w:t>
      </w:r>
    </w:p>
    <w:p>
      <w:r>
        <w:t>forward indefinitely.</w:t>
      </w:r>
    </w:p>
    <w:p>
      <w:r>
        <w:t>00:57:20.685 --&gt; 00:57:23.025</w:t>
      </w:r>
    </w:p>
    <w:p>
      <w:r>
        <w:t>It is the extent of investment income</w:t>
      </w:r>
    </w:p>
    <w:p>
      <w:r>
        <w:t>00:57:23.565 --&gt; 00:57:25.905</w:t>
      </w:r>
    </w:p>
    <w:p>
      <w:r>
        <w:t>in a subsequent taxable year.</w:t>
      </w:r>
    </w:p>
    <w:p>
      <w:r>
        <w:t>00:57:27.135 --&gt; 00:57:30.075</w:t>
      </w:r>
    </w:p>
    <w:p>
      <w:r>
        <w:t>To the extent interest related</w:t>
      </w:r>
    </w:p>
    <w:p>
      <w:r>
        <w:t>00:57:30.095 --&gt; 00:57:34.195</w:t>
      </w:r>
    </w:p>
    <w:p>
      <w:r>
        <w:t>to producing tax exempt income is not deductible.</w:t>
      </w:r>
    </w:p>
    <w:p>
      <w:r>
        <w:t>00:57:36.225 --&gt; 00:57:38.885</w:t>
      </w:r>
    </w:p>
    <w:p>
      <w:r>
        <w:t>So if the interest is earned on municipal bonds</w:t>
      </w:r>
    </w:p>
    <w:p>
      <w:r>
        <w:t>00:57:39.905 --&gt; 00:57:43.645</w:t>
      </w:r>
    </w:p>
    <w:p>
      <w:r>
        <w:t>and then there's an expense, you can't use</w:t>
      </w:r>
    </w:p>
    <w:p>
      <w:r>
        <w:t>00:57:43.645 --&gt; 00:57:46.205</w:t>
      </w:r>
    </w:p>
    <w:p>
      <w:r>
        <w:t>that expense against the, um,</w:t>
      </w:r>
    </w:p>
    <w:p>
      <w:r>
        <w:t>00:57:46.905 --&gt; 00:57:49.005</w:t>
      </w:r>
    </w:p>
    <w:p>
      <w:r>
        <w:t>non-deductible interest income.</w:t>
      </w:r>
    </w:p>
    <w:p>
      <w:r>
        <w:t>00:57:56.575 --&gt; 00:57:59.235</w:t>
      </w:r>
    </w:p>
    <w:p>
      <w:r>
        <w:t>And there we turn to charitable contributions</w:t>
      </w:r>
    </w:p>
    <w:p>
      <w:r>
        <w:t>00:57:59.375 --&gt; 00:58:01.275</w:t>
      </w:r>
    </w:p>
    <w:p>
      <w:r>
        <w:t>and we'll be here for a few slides.</w:t>
      </w:r>
    </w:p>
    <w:p>
      <w:r>
        <w:t>00:58:02.115 --&gt; 00:58:06.785</w:t>
      </w:r>
    </w:p>
    <w:p>
      <w:r>
        <w:t>Charitable contributions are not simple at all.</w:t>
      </w:r>
    </w:p>
    <w:p>
      <w:r>
        <w:t>00:58:07.145 --&gt; 00:58:11.485</w:t>
      </w:r>
    </w:p>
    <w:p>
      <w:r>
        <w:t>I mean, it's a, if if a person makes a hundred thousand</w:t>
      </w:r>
    </w:p>
    <w:p>
      <w:r>
        <w:t>00:58:11.485 --&gt; 00:58:14.605</w:t>
      </w:r>
    </w:p>
    <w:p>
      <w:r>
        <w:t>dollars and contributes 40,000,</w:t>
      </w:r>
    </w:p>
    <w:p>
      <w:r>
        <w:t>00:58:17.255 --&gt; 00:58:22.145</w:t>
      </w:r>
    </w:p>
    <w:p>
      <w:r>
        <w:t>it's pretty simple, but that's the end of the simplicity.</w:t>
      </w:r>
    </w:p>
    <w:p>
      <w:r>
        <w:t>00:58:23.235 --&gt; 00:58:25.865</w:t>
      </w:r>
    </w:p>
    <w:p>
      <w:r>
        <w:t>Let's talk about it. Charitable contributions made</w:t>
      </w:r>
    </w:p>
    <w:p>
      <w:r>
        <w:t>00:58:25.865 --&gt; 00:58:29.985</w:t>
      </w:r>
    </w:p>
    <w:p>
      <w:r>
        <w:t>to a qualified charity, which means public charities</w:t>
      </w:r>
    </w:p>
    <w:p>
      <w:r>
        <w:t>00:58:30.005 --&gt; 00:58:34.175</w:t>
      </w:r>
    </w:p>
    <w:p>
      <w:r>
        <w:t>or private foundations are deducted on Schedule A.</w:t>
      </w:r>
    </w:p>
    <w:p>
      <w:r>
        <w:t>00:58:35.135 --&gt; 00:58:38.875</w:t>
      </w:r>
    </w:p>
    <w:p>
      <w:r>
        <w:t>The donations can be made as cash or non-cash property.</w:t>
      </w:r>
    </w:p>
    <w:p>
      <w:r>
        <w:t>00:58:39.725 --&gt; 00:58:43.055</w:t>
      </w:r>
    </w:p>
    <w:p>
      <w:r>
        <w:t>Individuals can carry forward any excess contributions</w:t>
      </w:r>
    </w:p>
    <w:p>
      <w:r>
        <w:t>00:58:43.155 --&gt; 00:58:44.255</w:t>
      </w:r>
    </w:p>
    <w:p>
      <w:r>
        <w:t>for five years.</w:t>
      </w:r>
    </w:p>
    <w:p>
      <w:r>
        <w:t>00:58:45.715 --&gt; 00:58:50.015</w:t>
      </w:r>
    </w:p>
    <w:p>
      <w:r>
        <w:t>All rights and interested in the not into the donation</w:t>
      </w:r>
    </w:p>
    <w:p>
      <w:r>
        <w:t>00:58:50.885 --&gt; 00:58:54.095</w:t>
      </w:r>
    </w:p>
    <w:p>
      <w:r>
        <w:t>must be transferred to the qualified organization.</w:t>
      </w:r>
    </w:p>
    <w:p>
      <w:r>
        <w:t>00:58:55.195 --&gt; 00:58:59.095</w:t>
      </w:r>
    </w:p>
    <w:p>
      <w:r>
        <w:t>So you can't do half and half, I mean you're contributing</w:t>
      </w:r>
    </w:p>
    <w:p>
      <w:r>
        <w:t>00:58:59.095 --&gt; 00:59:01.895</w:t>
      </w:r>
    </w:p>
    <w:p>
      <w:r>
        <w:t>or you know, if you can't say here's a hundred thousand</w:t>
      </w:r>
    </w:p>
    <w:p>
      <w:r>
        <w:t>00:59:01.895 --&gt; 00:59:05.855</w:t>
      </w:r>
    </w:p>
    <w:p>
      <w:r>
        <w:t>dollars, you can keep 50, but I may want 50 back.</w:t>
      </w:r>
    </w:p>
    <w:p>
      <w:r>
        <w:t>00:59:06.045 --&gt; 00:59:07.215</w:t>
      </w:r>
    </w:p>
    <w:p>
      <w:r>
        <w:t>Nope, you can't do that.</w:t>
      </w:r>
    </w:p>
    <w:p>
      <w:r>
        <w:t>00:59:07.715 --&gt; 00:59:11.055</w:t>
      </w:r>
    </w:p>
    <w:p>
      <w:r>
        <w:t>Um, basically you either make the hundred thousand</w:t>
      </w:r>
    </w:p>
    <w:p>
      <w:r>
        <w:t>00:59:11.775 --&gt; 00:59:12.495</w:t>
      </w:r>
    </w:p>
    <w:p>
      <w:r>
        <w:t>contribution or the,</w:t>
      </w:r>
    </w:p>
    <w:p>
      <w:r>
        <w:t>00:59:22.055 --&gt; 00:59:25.365</w:t>
      </w:r>
    </w:p>
    <w:p>
      <w:r>
        <w:t>there are a lot of donation requirements here that, um,</w:t>
      </w:r>
    </w:p>
    <w:p>
      <w:r>
        <w:t>00:59:25.585 --&gt; 00:59:27.885</w:t>
      </w:r>
    </w:p>
    <w:p>
      <w:r>
        <w:t>you need to know about clothing</w:t>
      </w:r>
    </w:p>
    <w:p>
      <w:r>
        <w:t>00:59:27.945 --&gt; 00:59:30.765</w:t>
      </w:r>
    </w:p>
    <w:p>
      <w:r>
        <w:t>and household items donated can be in good</w:t>
      </w:r>
    </w:p>
    <w:p>
      <w:r>
        <w:t>00:59:30.785 --&gt; 00:59:34.295</w:t>
      </w:r>
    </w:p>
    <w:p>
      <w:r>
        <w:t>or better condition, uh, where they have to be valued</w:t>
      </w:r>
    </w:p>
    <w:p>
      <w:r>
        <w:t>00:59:34.555 --&gt; 00:59:37.655</w:t>
      </w:r>
    </w:p>
    <w:p>
      <w:r>
        <w:t>by a qualified appraisal at $500</w:t>
      </w:r>
    </w:p>
    <w:p>
      <w:r>
        <w:t>00:59:37.795 --&gt; 00:59:41.925</w:t>
      </w:r>
    </w:p>
    <w:p>
      <w:r>
        <w:t>or more for cash or cash equivalent donation.</w:t>
      </w:r>
    </w:p>
    <w:p>
      <w:r>
        <w:t>00:59:42.285 --&gt; 00:59:45.605</w:t>
      </w:r>
    </w:p>
    <w:p>
      <w:r>
        <w:t>Regardless of the amount, the taxpayer must maintain a</w:t>
      </w:r>
    </w:p>
    <w:p>
      <w:r>
        <w:t>00:59:45.745 --&gt; 00:59:49.995</w:t>
      </w:r>
    </w:p>
    <w:p>
      <w:r>
        <w:t>record of the contribution bank record, um,</w:t>
      </w:r>
    </w:p>
    <w:p>
      <w:r>
        <w:t>00:59:50.415 --&gt; 00:59:54.595</w:t>
      </w:r>
    </w:p>
    <w:p>
      <w:r>
        <w:t>or canceled check, or a written record from the charity.</w:t>
      </w:r>
    </w:p>
    <w:p>
      <w:r>
        <w:t>00:59:55.495 --&gt; 00:59:58.235</w:t>
      </w:r>
    </w:p>
    <w:p>
      <w:r>
        <w:t>The written record has to include the name of the charity,</w:t>
      </w:r>
    </w:p>
    <w:p>
      <w:r>
        <w:t>00:59:59.055 --&gt; 01:00:01.675</w:t>
      </w:r>
    </w:p>
    <w:p>
      <w:r>
        <w:t>the date and the amount of the contribution.</w:t>
      </w:r>
    </w:p>
    <w:p>
      <w:r>
        <w:t>01:00:12.925 --&gt; 01:00:15.465</w:t>
      </w:r>
    </w:p>
    <w:p>
      <w:r>
        <w:t>If a donation is in the form of property, the amount</w:t>
      </w:r>
    </w:p>
    <w:p>
      <w:r>
        <w:t>01:00:15.465 --&gt; 01:00:18.545</w:t>
      </w:r>
    </w:p>
    <w:p>
      <w:r>
        <w:t>of donation depends on the type of the property, the type</w:t>
      </w:r>
    </w:p>
    <w:p>
      <w:r>
        <w:t>01:00:18.545 --&gt; 01:00:20.745</w:t>
      </w:r>
    </w:p>
    <w:p>
      <w:r>
        <w:t>of organization that receives the property.</w:t>
      </w:r>
    </w:p>
    <w:p>
      <w:r>
        <w:t>01:00:21.815 --&gt; 01:00:24.825</w:t>
      </w:r>
    </w:p>
    <w:p>
      <w:r>
        <w:t>Capital gain property is property on which a long-term</w:t>
      </w:r>
    </w:p>
    <w:p>
      <w:r>
        <w:t>01:00:24.825 --&gt; 01:00:26.785</w:t>
      </w:r>
    </w:p>
    <w:p>
      <w:r>
        <w:t>capital gain would be recognized</w:t>
      </w:r>
    </w:p>
    <w:p>
      <w:r>
        <w:t>01:00:27.325 --&gt; 01:00:29.945</w:t>
      </w:r>
    </w:p>
    <w:p>
      <w:r>
        <w:t>if it was sold on the date of the contribution.</w:t>
      </w:r>
    </w:p>
    <w:p>
      <w:r>
        <w:t>01:00:31.225 --&gt; 01:00:34.145</w:t>
      </w:r>
    </w:p>
    <w:p>
      <w:r>
        <w:t>Ordinary income property is property on which ordinary</w:t>
      </w:r>
    </w:p>
    <w:p>
      <w:r>
        <w:t>01:00:34.245 --&gt; 01:00:36.385</w:t>
      </w:r>
    </w:p>
    <w:p>
      <w:r>
        <w:t>income or short term capital gain</w:t>
      </w:r>
    </w:p>
    <w:p>
      <w:r>
        <w:t>01:00:36.955 --&gt; 01:00:39.905</w:t>
      </w:r>
    </w:p>
    <w:p>
      <w:r>
        <w:t>would be recognized if it was sold on the date</w:t>
      </w:r>
    </w:p>
    <w:p>
      <w:r>
        <w:t>01:00:39.965 --&gt; 01:00:41.225</w:t>
      </w:r>
    </w:p>
    <w:p>
      <w:r>
        <w:t>of the contribution.</w:t>
      </w:r>
    </w:p>
    <w:p>
      <w:r>
        <w:t>01:00:46.035 --&gt; 01:00:47.815</w:t>
      </w:r>
    </w:p>
    <w:p>
      <w:r>
        <w:t>Now we have different limitations.</w:t>
      </w:r>
    </w:p>
    <w:p>
      <w:r>
        <w:t>01:00:48.035 --&gt; 01:00:52.655</w:t>
      </w:r>
    </w:p>
    <w:p>
      <w:r>
        <w:t>We have a 50% limitation, 30% limitation,</w:t>
      </w:r>
    </w:p>
    <w:p>
      <w:r>
        <w:t>01:00:53.035 --&gt; 01:00:54.855</w:t>
      </w:r>
    </w:p>
    <w:p>
      <w:r>
        <w:t>and a 20% limitation.</w:t>
      </w:r>
    </w:p>
    <w:p>
      <w:r>
        <w:t>01:00:55.745 --&gt; 01:00:58.515</w:t>
      </w:r>
    </w:p>
    <w:p>
      <w:r>
        <w:t>It's 50% of adjusted gross income.</w:t>
      </w:r>
    </w:p>
    <w:p>
      <w:r>
        <w:t>01:00:59.945 --&gt; 01:01:04.735</w:t>
      </w:r>
    </w:p>
    <w:p>
      <w:r>
        <w:t>So the most anyone can, can get,</w:t>
      </w:r>
    </w:p>
    <w:p>
      <w:r>
        <w:t>01:01:04.875 --&gt; 01:01:08.735</w:t>
      </w:r>
    </w:p>
    <w:p>
      <w:r>
        <w:t>get a deduction for, um, of any kind of charity</w:t>
      </w:r>
    </w:p>
    <w:p>
      <w:r>
        <w:t>01:01:08.835 --&gt; 01:01:12.455</w:t>
      </w:r>
    </w:p>
    <w:p>
      <w:r>
        <w:t>and so forth is 50% of adjusted gross income.</w:t>
      </w:r>
    </w:p>
    <w:p>
      <w:r>
        <w:t>01:01:14.005 --&gt; 01:01:17.745</w:t>
      </w:r>
    </w:p>
    <w:p>
      <w:r>
        <w:t>So most charitable organizations, public organizations</w:t>
      </w:r>
    </w:p>
    <w:p>
      <w:r>
        <w:t>01:01:18.205 --&gt; 01:01:22.755</w:t>
      </w:r>
    </w:p>
    <w:p>
      <w:r>
        <w:t>and um, private operating foundations</w:t>
      </w:r>
    </w:p>
    <w:p>
      <w:r>
        <w:t>01:01:23.815 --&gt; 01:01:27.065</w:t>
      </w:r>
    </w:p>
    <w:p>
      <w:r>
        <w:t>usually are eligible for the 50% limit.</w:t>
      </w:r>
    </w:p>
    <w:p>
      <w:r>
        <w:t>01:01:27.725 --&gt; 01:01:31.985</w:t>
      </w:r>
    </w:p>
    <w:p>
      <w:r>
        <w:t>And that includes churches, educational organizations,</w:t>
      </w:r>
    </w:p>
    <w:p>
      <w:r>
        <w:t>01:01:33.145 --&gt; 01:01:36.505</w:t>
      </w:r>
    </w:p>
    <w:p>
      <w:r>
        <w:t>hospitals, and certain medical research in organizations,</w:t>
      </w:r>
    </w:p>
    <w:p>
      <w:r>
        <w:t>01:01:37.135 --&gt; 01:01:41.785</w:t>
      </w:r>
    </w:p>
    <w:p>
      <w:r>
        <w:t>organizations that are operated only to receive whole invest</w:t>
      </w:r>
    </w:p>
    <w:p>
      <w:r>
        <w:t>01:01:41.965 --&gt; 01:01:46.825</w:t>
      </w:r>
    </w:p>
    <w:p>
      <w:r>
        <w:t>and administer property and to make expenditures to</w:t>
      </w:r>
    </w:p>
    <w:p>
      <w:r>
        <w:t>01:01:47.205 --&gt; 01:01:49.065</w:t>
      </w:r>
    </w:p>
    <w:p>
      <w:r>
        <w:t>or for the benefit of state</w:t>
      </w:r>
    </w:p>
    <w:p>
      <w:r>
        <w:t>01:01:49.125 --&gt; 01:01:51.545</w:t>
      </w:r>
    </w:p>
    <w:p>
      <w:r>
        <w:t>and municipal colleges and universities.</w:t>
      </w:r>
    </w:p>
    <w:p>
      <w:r>
        <w:t>01:01:53.935 --&gt; 01:01:55.695</w:t>
      </w:r>
    </w:p>
    <w:p>
      <w:r>
        <w:t>A contribution to the United States</w:t>
      </w:r>
    </w:p>
    <w:p>
      <w:r>
        <w:t>01:01:55.875 --&gt; 01:01:58.015</w:t>
      </w:r>
    </w:p>
    <w:p>
      <w:r>
        <w:t>or any state of the,</w:t>
      </w:r>
    </w:p>
    <w:p>
      <w:r>
        <w:t>01:01:58.515 --&gt; 01:02:01.455</w:t>
      </w:r>
    </w:p>
    <w:p>
      <w:r>
        <w:t>of the government is a deductible contribution.</w:t>
      </w:r>
    </w:p>
    <w:p>
      <w:r>
        <w:t>01:02:01.615 --&gt; 01:02:03.055</w:t>
      </w:r>
    </w:p>
    <w:p>
      <w:r>
        <w:t>I don't know if so many people who do that.</w:t>
      </w:r>
    </w:p>
    <w:p>
      <w:r>
        <w:t>01:02:03.875 --&gt; 01:02:07.335</w:t>
      </w:r>
    </w:p>
    <w:p>
      <w:r>
        <w:t>Um, private operating foundations, which are</w:t>
      </w:r>
    </w:p>
    <w:p>
      <w:r>
        <w:t>01:02:07.885 --&gt; 01:02:09.255</w:t>
      </w:r>
    </w:p>
    <w:p>
      <w:r>
        <w:t>private foundations,</w:t>
      </w:r>
    </w:p>
    <w:p>
      <w:r>
        <w:t>01:02:09.915 --&gt; 01:02:12.455</w:t>
      </w:r>
    </w:p>
    <w:p>
      <w:r>
        <w:t>but that meet certain requirements to be treated</w:t>
      </w:r>
    </w:p>
    <w:p>
      <w:r>
        <w:t>01:02:12.675 --&gt; 01:02:14.055</w:t>
      </w:r>
    </w:p>
    <w:p>
      <w:r>
        <w:t>as public charities</w:t>
      </w:r>
    </w:p>
    <w:p>
      <w:r>
        <w:t>01:02:15.115 --&gt; 01:02:17.415</w:t>
      </w:r>
    </w:p>
    <w:p>
      <w:r>
        <w:t>and private non-operating foundations</w:t>
      </w:r>
    </w:p>
    <w:p>
      <w:r>
        <w:t>01:02:17.415 --&gt; 01:02:20.405</w:t>
      </w:r>
    </w:p>
    <w:p>
      <w:r>
        <w:t>that make qualifying contributions are a hundred percent</w:t>
      </w:r>
    </w:p>
    <w:p>
      <w:r>
        <w:t>01:02:20.515 --&gt; 01:02:21.845</w:t>
      </w:r>
    </w:p>
    <w:p>
      <w:r>
        <w:t>qualify within two</w:t>
      </w:r>
    </w:p>
    <w:p>
      <w:r>
        <w:t>01:02:21.845 --&gt; 01:02:25.085</w:t>
      </w:r>
    </w:p>
    <w:p>
      <w:r>
        <w:t>and a half months following the year,</w:t>
      </w:r>
    </w:p>
    <w:p>
      <w:r>
        <w:t>01:02:25.115 --&gt; 01:02:27.005</w:t>
      </w:r>
    </w:p>
    <w:p>
      <w:r>
        <w:t>they receive the contribution.</w:t>
      </w:r>
    </w:p>
    <w:p>
      <w:r>
        <w:t>01:02:47.975 --&gt; 01:02:52.515</w:t>
      </w:r>
    </w:p>
    <w:p>
      <w:r>
        <w:t>So charitable contributions are subject to limitations.</w:t>
      </w:r>
    </w:p>
    <w:p>
      <w:r>
        <w:t>01:02:53.375 --&gt; 01:02:58.115</w:t>
      </w:r>
    </w:p>
    <w:p>
      <w:r>
        <w:t>So the overall limitation on charitable deductions is</w:t>
      </w:r>
    </w:p>
    <w:p>
      <w:r>
        <w:t>01:02:58.115 --&gt; 01:02:58.915</w:t>
      </w:r>
    </w:p>
    <w:p>
      <w:r>
        <w:t>50%,</w:t>
      </w:r>
    </w:p>
    <w:p>
      <w:r>
        <w:t>01:03:04.905 --&gt; 01:03:08.845</w:t>
      </w:r>
    </w:p>
    <w:p>
      <w:r>
        <w:t>but some of the contributions can be further limited to 30%</w:t>
      </w:r>
    </w:p>
    <w:p>
      <w:r>
        <w:t>01:03:08.945 --&gt; 01:03:12.925</w:t>
      </w:r>
    </w:p>
    <w:p>
      <w:r>
        <w:t>or 20% of a GI depending on the type</w:t>
      </w:r>
    </w:p>
    <w:p>
      <w:r>
        <w:t>01:03:12.925 --&gt; 01:03:14.125</w:t>
      </w:r>
    </w:p>
    <w:p>
      <w:r>
        <w:t>of contribution given</w:t>
      </w:r>
    </w:p>
    <w:p>
      <w:r>
        <w:t>01:03:14.345 --&gt; 01:03:17.405</w:t>
      </w:r>
    </w:p>
    <w:p>
      <w:r>
        <w:t>and the type of organization to which it's given.</w:t>
      </w:r>
    </w:p>
    <w:p>
      <w:r>
        <w:t>01:03:18.105 --&gt; 01:03:22.485</w:t>
      </w:r>
    </w:p>
    <w:p>
      <w:r>
        <w:t>Any donations that exceed this limitation can be forward,</w:t>
      </w:r>
    </w:p>
    <w:p>
      <w:r>
        <w:t>01:03:22.595 --&gt; 01:03:26.245</w:t>
      </w:r>
    </w:p>
    <w:p>
      <w:r>
        <w:t>carried forward and deducted within the next</w:t>
      </w:r>
    </w:p>
    <w:p>
      <w:r>
        <w:t>01:03:26.355 --&gt; 01:03:27.405</w:t>
      </w:r>
    </w:p>
    <w:p>
      <w:r>
        <w:t>five year period.</w:t>
      </w:r>
    </w:p>
    <w:p>
      <w:r>
        <w:t>01:03:28.295 --&gt; 01:03:30.285</w:t>
      </w:r>
    </w:p>
    <w:p>
      <w:r>
        <w:t>After five years, it's lost.</w:t>
      </w:r>
    </w:p>
    <w:p>
      <w:r>
        <w:t>01:03:34.305 --&gt; 01:03:38.355</w:t>
      </w:r>
    </w:p>
    <w:p>
      <w:r>
        <w:t>There's a special 30% limitation for capital gain property.</w:t>
      </w:r>
    </w:p>
    <w:p>
      <w:r>
        <w:t>01:03:39.785 --&gt; 01:03:42.765</w:t>
      </w:r>
    </w:p>
    <w:p>
      <w:r>
        <w:t>The, the 30% limitation applies to gift</w:t>
      </w:r>
    </w:p>
    <w:p>
      <w:r>
        <w:t>01:03:42.965 --&gt; 01:03:47.405</w:t>
      </w:r>
    </w:p>
    <w:p>
      <w:r>
        <w:t>of capital gain property given to the public charities.</w:t>
      </w:r>
    </w:p>
    <w:p>
      <w:r>
        <w:t>01:03:48.425 --&gt; 01:03:52.045</w:t>
      </w:r>
    </w:p>
    <w:p>
      <w:r>
        <w:t>If the, if it is only applicable if the donor elects not</w:t>
      </w:r>
    </w:p>
    <w:p>
      <w:r>
        <w:t>01:03:52.065 --&gt; 01:03:56.205</w:t>
      </w:r>
    </w:p>
    <w:p>
      <w:r>
        <w:t>to reduce the fair market value of the donated property</w:t>
      </w:r>
    </w:p>
    <w:p>
      <w:r>
        <w:t>01:03:56.705 --&gt; 01:03:59.405</w:t>
      </w:r>
    </w:p>
    <w:p>
      <w:r>
        <w:t>by the amount that would've been long-term capital gain</w:t>
      </w:r>
    </w:p>
    <w:p>
      <w:r>
        <w:t>01:04:00.065 --&gt; 01:04:04.475</w:t>
      </w:r>
    </w:p>
    <w:p>
      <w:r>
        <w:t>if it had been sold, if the reduction is elected</w:t>
      </w:r>
    </w:p>
    <w:p>
      <w:r>
        <w:t>01:04:05.185 --&gt; 01:04:09.155</w:t>
      </w:r>
    </w:p>
    <w:p>
      <w:r>
        <w:t>only 50%, um, can,</w:t>
      </w:r>
    </w:p>
    <w:p>
      <w:r>
        <w:t>01:04:09.535 --&gt; 01:04:11.115</w:t>
      </w:r>
    </w:p>
    <w:p>
      <w:r>
        <w:t>um, apply.</w:t>
      </w:r>
    </w:p>
    <w:p>
      <w:r>
        <w:t>01:04:12.315 --&gt; 01:04:14.555</w:t>
      </w:r>
    </w:p>
    <w:p>
      <w:r>
        <w:t>I think the reason you're seeing this, uh,</w:t>
      </w:r>
    </w:p>
    <w:p>
      <w:r>
        <w:t>01:04:14.555 --&gt; 01:04:16.395</w:t>
      </w:r>
    </w:p>
    <w:p>
      <w:r>
        <w:t>little 60% thing is</w:t>
      </w:r>
    </w:p>
    <w:p>
      <w:r>
        <w:t>01:04:16.395 --&gt; 01:04:21.075</w:t>
      </w:r>
    </w:p>
    <w:p>
      <w:r>
        <w:t>because cash contribution, we call them 50%</w:t>
      </w:r>
    </w:p>
    <w:p>
      <w:r>
        <w:t>01:04:21.585 --&gt; 01:04:23.675</w:t>
      </w:r>
    </w:p>
    <w:p>
      <w:r>
        <w:t>charities because that's how they're define.</w:t>
      </w:r>
    </w:p>
    <w:p>
      <w:r>
        <w:t>01:04:24.535 --&gt; 01:04:27.715</w:t>
      </w:r>
    </w:p>
    <w:p>
      <w:r>
        <w:t>But temporarily, because of the tax and cuts</w:t>
      </w:r>
    </w:p>
    <w:p>
      <w:r>
        <w:t>01:04:27.715 --&gt; 01:04:32.595</w:t>
      </w:r>
    </w:p>
    <w:p>
      <w:r>
        <w:t>and Jobs act, you can deduct up to 60% of a GI</w:t>
      </w:r>
    </w:p>
    <w:p>
      <w:r>
        <w:t>01:04:32.815 --&gt; 01:04:33.875</w:t>
      </w:r>
    </w:p>
    <w:p>
      <w:r>
        <w:t>for the next two years.</w:t>
      </w:r>
    </w:p>
    <w:p>
      <w:r>
        <w:t>01:04:34.695 --&gt; 01:04:36.635</w:t>
      </w:r>
    </w:p>
    <w:p>
      <w:r>
        <w:t>We don't know what will happen after that.</w:t>
      </w:r>
    </w:p>
    <w:p>
      <w:r>
        <w:t>01:04:41.395 --&gt; 01:04:45.455</w:t>
      </w:r>
    </w:p>
    <w:p>
      <w:r>
        <w:t>And there's one more limitation and that's a 20% limitation</w:t>
      </w:r>
    </w:p>
    <w:p>
      <w:r>
        <w:t>01:04:46.195 --&gt; 01:04:47.935</w:t>
      </w:r>
    </w:p>
    <w:p>
      <w:r>
        <w:t>and it applies to capital gain.</w:t>
      </w:r>
    </w:p>
    <w:p>
      <w:r>
        <w:t>01:04:48.335 --&gt; 01:04:52.255</w:t>
      </w:r>
    </w:p>
    <w:p>
      <w:r>
        <w:t>Property donated to non 50% charities.</w:t>
      </w:r>
    </w:p>
    <w:p>
      <w:r>
        <w:t>01:04:53.575 --&gt; 01:04:56.875</w:t>
      </w:r>
    </w:p>
    <w:p>
      <w:r>
        <w:t>The limit is the lesser of 20% of a GI</w:t>
      </w:r>
    </w:p>
    <w:p>
      <w:r>
        <w:t>01:04:57.455 --&gt; 01:05:01.675</w:t>
      </w:r>
    </w:p>
    <w:p>
      <w:r>
        <w:t>or 30% of a GI minus the capital gain contributions</w:t>
      </w:r>
    </w:p>
    <w:p>
      <w:r>
        <w:t>01:05:02.215 --&gt; 01:05:03.635</w:t>
      </w:r>
    </w:p>
    <w:p>
      <w:r>
        <w:t>to the public charities</w:t>
      </w:r>
    </w:p>
    <w:p>
      <w:r>
        <w:t>01:05:05.705 --&gt; 01:05:07.805</w:t>
      </w:r>
    </w:p>
    <w:p>
      <w:r>
        <w:t>and accounting for the different limitations.</w:t>
      </w:r>
    </w:p>
    <w:p>
      <w:r>
        <w:t>01:05:08.105 --&gt; 01:05:10.645</w:t>
      </w:r>
    </w:p>
    <w:p>
      <w:r>
        <w:t>All donations subject to the 50%</w:t>
      </w:r>
    </w:p>
    <w:p>
      <w:r>
        <w:t>01:05:11.735 --&gt; 01:05:16.125</w:t>
      </w:r>
    </w:p>
    <w:p>
      <w:r>
        <w:t>limit are considered before the donations subject to 30%.</w:t>
      </w:r>
    </w:p>
    <w:p>
      <w:r>
        <w:t>01:05:17.525 --&gt; 01:05:20.665</w:t>
      </w:r>
    </w:p>
    <w:p>
      <w:r>
        <w:t>And again, the reason for the bracket is</w:t>
      </w:r>
    </w:p>
    <w:p>
      <w:r>
        <w:t>01:05:21.725 --&gt; 01:05:26.185</w:t>
      </w:r>
    </w:p>
    <w:p>
      <w:r>
        <w:t>the code defines contributions well as charities as 50%</w:t>
      </w:r>
    </w:p>
    <w:p>
      <w:r>
        <w:t>01:05:26.205 --&gt; 01:05:29.785</w:t>
      </w:r>
    </w:p>
    <w:p>
      <w:r>
        <w:t>of a GI, but we have the temporary change</w:t>
      </w:r>
    </w:p>
    <w:p>
      <w:r>
        <w:t>01:05:30.325 --&gt; 01:05:35.265</w:t>
      </w:r>
    </w:p>
    <w:p>
      <w:r>
        <w:t>to 60% in carrying over excess contributions</w:t>
      </w:r>
    </w:p>
    <w:p>
      <w:r>
        <w:t>01:05:35.285 --&gt; 01:05:36.945</w:t>
      </w:r>
    </w:p>
    <w:p>
      <w:r>
        <w:t>to subsequent tax years.</w:t>
      </w:r>
    </w:p>
    <w:p>
      <w:r>
        <w:t>01:05:37.765 --&gt; 01:05:39.625</w:t>
      </w:r>
    </w:p>
    <w:p>
      <w:r>
        <w:t>The excess must be carried over</w:t>
      </w:r>
    </w:p>
    <w:p>
      <w:r>
        <w:t>01:05:39.725 --&gt; 01:05:42.305</w:t>
      </w:r>
    </w:p>
    <w:p>
      <w:r>
        <w:t>to the appropriate limitation categories.</w:t>
      </w:r>
    </w:p>
    <w:p>
      <w:r>
        <w:t>01:05:43.165 --&gt; 01:05:46.825</w:t>
      </w:r>
    </w:p>
    <w:p>
      <w:r>
        <w:t>If a contribution is in the 30% category</w:t>
      </w:r>
    </w:p>
    <w:p>
      <w:r>
        <w:t>01:05:47.485 --&gt; 01:05:48.625</w:t>
      </w:r>
    </w:p>
    <w:p>
      <w:r>
        <w:t>is more than the limit,</w:t>
      </w:r>
    </w:p>
    <w:p>
      <w:r>
        <w:t>01:05:49.245 --&gt; 01:05:51.985</w:t>
      </w:r>
    </w:p>
    <w:p>
      <w:r>
        <w:t>the excess is carried over in subject</w:t>
      </w:r>
    </w:p>
    <w:p>
      <w:r>
        <w:t>01:05:52.045 --&gt; 01:05:57.025</w:t>
      </w:r>
    </w:p>
    <w:p>
      <w:r>
        <w:t>to the 30% limitation in the next tax year.</w:t>
      </w:r>
    </w:p>
    <w:p>
      <w:r>
        <w:t>01:06:00.235 --&gt; 01:06:04.565</w:t>
      </w:r>
    </w:p>
    <w:p>
      <w:r>
        <w:t>Okay, let's move on. Um, casualty and theft losses.</w:t>
      </w:r>
    </w:p>
    <w:p>
      <w:r>
        <w:t>01:06:05.545 --&gt; 01:06:08.005</w:t>
      </w:r>
    </w:p>
    <w:p>
      <w:r>
        <w:t>And as I said, there's not gonna be, if you're looking</w:t>
      </w:r>
    </w:p>
    <w:p>
      <w:r>
        <w:t>01:06:08.065 --&gt; 01:06:09.125</w:t>
      </w:r>
    </w:p>
    <w:p>
      <w:r>
        <w:t>for a polling question,</w:t>
      </w:r>
    </w:p>
    <w:p>
      <w:r>
        <w:t>01:06:09.125 --&gt; 01:06:11.685</w:t>
      </w:r>
    </w:p>
    <w:p>
      <w:r>
        <w:t>there won't be one until the very end.</w:t>
      </w:r>
    </w:p>
    <w:p>
      <w:r>
        <w:t>01:06:12.745 --&gt; 01:06:16.685</w:t>
      </w:r>
    </w:p>
    <w:p>
      <w:r>
        <w:t>Um, the itemized deductions for personal casualty</w:t>
      </w:r>
    </w:p>
    <w:p>
      <w:r>
        <w:t>01:06:16.705 --&gt; 01:06:20.725</w:t>
      </w:r>
    </w:p>
    <w:p>
      <w:r>
        <w:t>and theft losses is allowed if attributed</w:t>
      </w:r>
    </w:p>
    <w:p>
      <w:r>
        <w:t>01:06:20.905 --&gt; 01:06:22.605</w:t>
      </w:r>
    </w:p>
    <w:p>
      <w:r>
        <w:t>to a federally declared</w:t>
      </w:r>
    </w:p>
    <w:p>
      <w:r>
        <w:t>01:06:22.745 --&gt; 01:06:26.485</w:t>
      </w:r>
    </w:p>
    <w:p>
      <w:r>
        <w:t>and non federally declared disaster losses limited</w:t>
      </w:r>
    </w:p>
    <w:p>
      <w:r>
        <w:t>01:06:26.665 --&gt; 01:06:30.565</w:t>
      </w:r>
    </w:p>
    <w:p>
      <w:r>
        <w:t>to offsetting casualty gains only the amount</w:t>
      </w:r>
    </w:p>
    <w:p>
      <w:r>
        <w:t>01:06:30.565 --&gt; 01:06:33.245</w:t>
      </w:r>
    </w:p>
    <w:p>
      <w:r>
        <w:t>of loss over a hundred dollars is deductible</w:t>
      </w:r>
    </w:p>
    <w:p>
      <w:r>
        <w:t>01:06:33.985 --&gt; 01:06:36.525</w:t>
      </w:r>
    </w:p>
    <w:p>
      <w:r>
        <w:t>and only the accurate amount of all losses.</w:t>
      </w:r>
    </w:p>
    <w:p>
      <w:r>
        <w:t>01:06:36.755 --&gt; 01:06:41.205</w:t>
      </w:r>
    </w:p>
    <w:p>
      <w:r>
        <w:t>More than 10% of adjusted gross income is deductible.</w:t>
      </w:r>
    </w:p>
    <w:p>
      <w:r>
        <w:t>01:06:52.845 --&gt; 01:06:55.585</w:t>
      </w:r>
    </w:p>
    <w:p>
      <w:r>
        <w:t>But the following expenses are deductible</w:t>
      </w:r>
    </w:p>
    <w:p>
      <w:r>
        <w:t>01:06:55.925 --&gt; 01:06:57.865</w:t>
      </w:r>
    </w:p>
    <w:p>
      <w:r>
        <w:t>as other itemized deductions.</w:t>
      </w:r>
    </w:p>
    <w:p>
      <w:r>
        <w:t>01:06:59.955 --&gt; 01:07:03.735</w:t>
      </w:r>
    </w:p>
    <w:p>
      <w:r>
        <w:t>Premium on a taxable bonds casualty</w:t>
      </w:r>
    </w:p>
    <w:p>
      <w:r>
        <w:t>01:07:03.915 --&gt; 01:07:07.015</w:t>
      </w:r>
    </w:p>
    <w:p>
      <w:r>
        <w:t>and theft losses from income producing property,</w:t>
      </w:r>
    </w:p>
    <w:p>
      <w:r>
        <w:t>01:07:08.205 --&gt; 01:07:12.295</w:t>
      </w:r>
    </w:p>
    <w:p>
      <w:r>
        <w:t>federal estate tax on income and respect of the decedent.</w:t>
      </w:r>
    </w:p>
    <w:p>
      <w:r>
        <w:t>01:07:13.155 --&gt; 01:07:15.215</w:t>
      </w:r>
    </w:p>
    <w:p>
      <w:r>
        <w:t>And that is an amount that can come</w:t>
      </w:r>
    </w:p>
    <w:p>
      <w:r>
        <w:t>01:07:15.215 --&gt; 01:07:17.695</w:t>
      </w:r>
    </w:p>
    <w:p>
      <w:r>
        <w:t>through in a form K one from an estate</w:t>
      </w:r>
    </w:p>
    <w:p>
      <w:r>
        <w:t>01:07:18.605 --&gt; 01:07:21.755</w:t>
      </w:r>
    </w:p>
    <w:p>
      <w:r>
        <w:t>where there are excess deductions in the final year.</w:t>
      </w:r>
    </w:p>
    <w:p>
      <w:r>
        <w:t>01:07:23.485 --&gt; 01:07:26.085</w:t>
      </w:r>
    </w:p>
    <w:p>
      <w:r>
        <w:t>Gambling losses and expenses up to the amount</w:t>
      </w:r>
    </w:p>
    <w:p>
      <w:r>
        <w:t>01:07:26.185 --&gt; 01:07:30.935</w:t>
      </w:r>
    </w:p>
    <w:p>
      <w:r>
        <w:t>of gambling winnings, impairment related work, expenses</w:t>
      </w:r>
    </w:p>
    <w:p>
      <w:r>
        <w:t>01:07:31.315 --&gt; 01:07:35.075</w:t>
      </w:r>
    </w:p>
    <w:p>
      <w:r>
        <w:t>of persons with disabilities, repayments</w:t>
      </w:r>
    </w:p>
    <w:p>
      <w:r>
        <w:t>01:07:35.075 --&gt; 01:07:38.515</w:t>
      </w:r>
    </w:p>
    <w:p>
      <w:r>
        <w:t>of more than $3,000 under a claim of right</w:t>
      </w:r>
    </w:p>
    <w:p>
      <w:r>
        <w:t>01:07:39.725 --&gt; 01:07:43.665</w:t>
      </w:r>
    </w:p>
    <w:p>
      <w:r>
        <w:t>and unrecovered investment in a pension plan.</w:t>
      </w:r>
    </w:p>
    <w:p>
      <w:r>
        <w:t>01:07:48.485 --&gt; 01:07:51.945</w:t>
      </w:r>
    </w:p>
    <w:p>
      <w:r>
        <w:t>The taxpayer has an option here deducting the loss on the</w:t>
      </w:r>
    </w:p>
    <w:p>
      <w:r>
        <w:t>01:07:51.945 --&gt; 01:07:53.145</w:t>
      </w:r>
    </w:p>
    <w:p>
      <w:r>
        <w:t>return the D year,</w:t>
      </w:r>
    </w:p>
    <w:p>
      <w:r>
        <w:t>01:07:54.045 --&gt; 01:07:57.545</w:t>
      </w:r>
    </w:p>
    <w:p>
      <w:r>
        <w:t>and this is for casualty loss is only casualty</w:t>
      </w:r>
    </w:p>
    <w:p>
      <w:r>
        <w:t>01:07:57.545 --&gt; 01:08:01.185</w:t>
      </w:r>
    </w:p>
    <w:p>
      <w:r>
        <w:t>and theft loss is only the taxpayer has the option</w:t>
      </w:r>
    </w:p>
    <w:p>
      <w:r>
        <w:t>01:08:01.205 --&gt; 01:08:03.145</w:t>
      </w:r>
    </w:p>
    <w:p>
      <w:r>
        <w:t>of deducting the loss on the return</w:t>
      </w:r>
    </w:p>
    <w:p>
      <w:r>
        <w:t>01:08:03.245 --&gt; 01:08:05.305</w:t>
      </w:r>
    </w:p>
    <w:p>
      <w:r>
        <w:t>for the year in which the loss occurred</w:t>
      </w:r>
    </w:p>
    <w:p>
      <w:r>
        <w:t>01:08:06.285 --&gt; 01:08:08.505</w:t>
      </w:r>
    </w:p>
    <w:p>
      <w:r>
        <w:t>or the preceding year tax return</w:t>
      </w:r>
    </w:p>
    <w:p>
      <w:r>
        <w:t>01:08:08.605 --&gt; 01:08:10.265</w:t>
      </w:r>
    </w:p>
    <w:p>
      <w:r>
        <w:t>by filing an amended return.</w:t>
      </w:r>
    </w:p>
    <w:p>
      <w:r>
        <w:t>01:08:11.385 --&gt; 01:08:14.425</w:t>
      </w:r>
    </w:p>
    <w:p>
      <w:r>
        <w:t>A disaster loss document is compute the same way</w:t>
      </w:r>
    </w:p>
    <w:p>
      <w:r>
        <w:t>01:08:14.425 --&gt; 01:08:15.725</w:t>
      </w:r>
    </w:p>
    <w:p>
      <w:r>
        <w:t>as a casualty loss,</w:t>
      </w:r>
    </w:p>
    <w:p>
      <w:r>
        <w:t>01:08:16.665 --&gt; 01:08:19.405</w:t>
      </w:r>
    </w:p>
    <w:p>
      <w:r>
        <w:t>but personal losses are claimed on Schedule A</w:t>
      </w:r>
    </w:p>
    <w:p>
      <w:r>
        <w:t>01:08:19.865 --&gt; 01:08:21.725</w:t>
      </w:r>
    </w:p>
    <w:p>
      <w:r>
        <w:t>as an itemized deduction.</w:t>
      </w:r>
    </w:p>
    <w:p>
      <w:r>
        <w:t>01:08:23.035 --&gt; 01:08:26.715</w:t>
      </w:r>
    </w:p>
    <w:p>
      <w:r>
        <w:t>Disaster losses exceeding a hundred dollars plus 10%</w:t>
      </w:r>
    </w:p>
    <w:p>
      <w:r>
        <w:t>01:08:26.735 --&gt; 01:08:28.595</w:t>
      </w:r>
    </w:p>
    <w:p>
      <w:r>
        <w:t>of a GI are deductible</w:t>
      </w:r>
    </w:p>
    <w:p>
      <w:r>
        <w:t>01:08:29.455 --&gt; 01:08:31.875</w:t>
      </w:r>
    </w:p>
    <w:p>
      <w:r>
        <w:t>if the disaster losses claimed on the</w:t>
      </w:r>
    </w:p>
    <w:p>
      <w:r>
        <w:t>01:08:31.875 --&gt; 01:08:33.035</w:t>
      </w:r>
    </w:p>
    <w:p>
      <w:r>
        <w:t>preceding years return.</w:t>
      </w:r>
    </w:p>
    <w:p>
      <w:r>
        <w:t>01:08:33.855 --&gt; 01:08:38.075</w:t>
      </w:r>
    </w:p>
    <w:p>
      <w:r>
        <w:t>The a GI limitation is based on the prior year's.</w:t>
      </w:r>
    </w:p>
    <w:p>
      <w:r>
        <w:t>01:08:38.315 --&gt; 01:08:38.915</w:t>
      </w:r>
    </w:p>
    <w:p>
      <w:r>
        <w:t>A GI</w:t>
      </w:r>
    </w:p>
    <w:p>
      <w:r>
        <w:t>01:08:45.605 --&gt; 01:08:46.895</w:t>
      </w:r>
    </w:p>
    <w:p>
      <w:r>
        <w:t>what a how it's a hobby.</w:t>
      </w:r>
    </w:p>
    <w:p>
      <w:r>
        <w:t>01:08:47.685 --&gt; 01:08:51.455</w:t>
      </w:r>
    </w:p>
    <w:p>
      <w:r>
        <w:t>Well, the IRS has a a little difference of opinion</w:t>
      </w:r>
    </w:p>
    <w:p>
      <w:r>
        <w:t>01:08:52.505 --&gt; 01:08:53.895</w:t>
      </w:r>
    </w:p>
    <w:p>
      <w:r>
        <w:t>about what a hobby is.</w:t>
      </w:r>
    </w:p>
    <w:p>
      <w:r>
        <w:t>01:08:54.515 --&gt; 01:08:57.535</w:t>
      </w:r>
    </w:p>
    <w:p>
      <w:r>
        <w:t>Uh, we usually think of hobby as being a stamp collection,</w:t>
      </w:r>
    </w:p>
    <w:p>
      <w:r>
        <w:t>01:08:58.745 --&gt; 01:09:00.805</w:t>
      </w:r>
    </w:p>
    <w:p>
      <w:r>
        <w:t>um, or a collection of baseball cards.</w:t>
      </w:r>
    </w:p>
    <w:p>
      <w:r>
        <w:t>01:09:02.275 --&gt; 01:09:04.615</w:t>
      </w:r>
    </w:p>
    <w:p>
      <w:r>
        <w:t>The IRS defines a hobby</w:t>
      </w:r>
    </w:p>
    <w:p>
      <w:r>
        <w:t>01:09:04.755 --&gt; 01:09:08.895</w:t>
      </w:r>
    </w:p>
    <w:p>
      <w:r>
        <w:t>or the entire revenue code defines a hobby as an activity</w:t>
      </w:r>
    </w:p>
    <w:p>
      <w:r>
        <w:t>01:09:09.715 --&gt; 01:09:12.615</w:t>
      </w:r>
    </w:p>
    <w:p>
      <w:r>
        <w:t>for which profit is not a primary motive.</w:t>
      </w:r>
    </w:p>
    <w:p>
      <w:r>
        <w:t>01:09:13.715 --&gt; 01:09:15.445</w:t>
      </w:r>
    </w:p>
    <w:p>
      <w:r>
        <w:t>Thus, the IRS does not</w:t>
      </w:r>
    </w:p>
    <w:p>
      <w:r>
        <w:t>01:09:16.005 --&gt; 01:09:18.805</w:t>
      </w:r>
    </w:p>
    <w:p>
      <w:r>
        <w:t>consider an activity as a business.</w:t>
      </w:r>
    </w:p>
    <w:p>
      <w:r>
        <w:t>01:09:19.905 --&gt; 01:09:23.325</w:t>
      </w:r>
    </w:p>
    <w:p>
      <w:r>
        <w:t>An activity is presumed not to be a hobby</w:t>
      </w:r>
    </w:p>
    <w:p>
      <w:r>
        <w:t>01:09:24.065 --&gt; 01:09:26.365</w:t>
      </w:r>
    </w:p>
    <w:p>
      <w:r>
        <w:t>if profits result in any three</w:t>
      </w:r>
    </w:p>
    <w:p>
      <w:r>
        <w:t>01:09:26.465 --&gt; 01:09:28.685</w:t>
      </w:r>
    </w:p>
    <w:p>
      <w:r>
        <w:t>of five consecutive tax years.</w:t>
      </w:r>
    </w:p>
    <w:p>
      <w:r>
        <w:t>01:09:29.925 --&gt; 01:09:32.745</w:t>
      </w:r>
    </w:p>
    <w:p>
      <w:r>
        <w:t>In the case of breeding training or showing</w:t>
      </w:r>
    </w:p>
    <w:p>
      <w:r>
        <w:t>01:09:32.925 --&gt; 01:09:34.985</w:t>
      </w:r>
    </w:p>
    <w:p>
      <w:r>
        <w:t>and racing horses, two</w:t>
      </w:r>
    </w:p>
    <w:p>
      <w:r>
        <w:t>01:09:35.085 --&gt; 01:09:37.985</w:t>
      </w:r>
    </w:p>
    <w:p>
      <w:r>
        <w:t>of seven consecutive years is the rule.</w:t>
      </w:r>
    </w:p>
    <w:p>
      <w:r>
        <w:t>01:09:39.455 --&gt; 01:09:42.465</w:t>
      </w:r>
    </w:p>
    <w:p>
      <w:r>
        <w:t>Some of the factors used determine whether an activity is</w:t>
      </w:r>
    </w:p>
    <w:p>
      <w:r>
        <w:t>01:09:42.465 --&gt; 01:09:44.785</w:t>
      </w:r>
    </w:p>
    <w:p>
      <w:r>
        <w:t>carried on for profit, are</w:t>
      </w:r>
    </w:p>
    <w:p>
      <w:r>
        <w:t>01:09:45.365 --&gt; 01:09:49.905</w:t>
      </w:r>
    </w:p>
    <w:p>
      <w:r>
        <w:t>the way the taxpayer carries on the activity, the expertise</w:t>
      </w:r>
    </w:p>
    <w:p>
      <w:r>
        <w:t>01:09:50.085 --&gt; 01:09:53.105</w:t>
      </w:r>
    </w:p>
    <w:p>
      <w:r>
        <w:t>of the taxpayer advisors, the time</w:t>
      </w:r>
    </w:p>
    <w:p>
      <w:r>
        <w:t>01:09:53.125 --&gt; 01:09:55.265</w:t>
      </w:r>
    </w:p>
    <w:p>
      <w:r>
        <w:t>and effort expended by the taxpayer</w:t>
      </w:r>
    </w:p>
    <w:p>
      <w:r>
        <w:t>01:09:55.985 --&gt; 01:09:57.105</w:t>
      </w:r>
    </w:p>
    <w:p>
      <w:r>
        <w:t>carrying on the activity.</w:t>
      </w:r>
    </w:p>
    <w:p>
      <w:r>
        <w:t>01:09:58.115 --&gt; 01:10:01.215</w:t>
      </w:r>
    </w:p>
    <w:p>
      <w:r>
        <w:t>The expectation that assets used in the activity</w:t>
      </w:r>
    </w:p>
    <w:p>
      <w:r>
        <w:t>01:10:01.875 --&gt; 01:10:03.255</w:t>
      </w:r>
    </w:p>
    <w:p>
      <w:r>
        <w:t>may appreciate value.</w:t>
      </w:r>
    </w:p>
    <w:p>
      <w:r>
        <w:t>01:10:04.075 --&gt; 01:10:07.695</w:t>
      </w:r>
    </w:p>
    <w:p>
      <w:r>
        <w:t>The success of the taxpayer carrying on are the similar</w:t>
      </w:r>
    </w:p>
    <w:p>
      <w:r>
        <w:t>01:10:07.875 --&gt; 01:10:09.335</w:t>
      </w:r>
    </w:p>
    <w:p>
      <w:r>
        <w:t>and dissimilar activities</w:t>
      </w:r>
    </w:p>
    <w:p>
      <w:r>
        <w:t>01:10:09.875 --&gt; 01:10:13.895</w:t>
      </w:r>
    </w:p>
    <w:p>
      <w:r>
        <w:t>and the elements of personal pleasure or recreation.</w:t>
      </w:r>
    </w:p>
    <w:p>
      <w:r>
        <w:t>01:10:14.745 --&gt; 01:10:18.335</w:t>
      </w:r>
    </w:p>
    <w:p>
      <w:r>
        <w:t>These are the things they look at in trying to decide</w:t>
      </w:r>
    </w:p>
    <w:p>
      <w:r>
        <w:t>01:10:18.915 --&gt; 01:10:20.215</w:t>
      </w:r>
    </w:p>
    <w:p>
      <w:r>
        <w:t>if something is a hobby.</w:t>
      </w:r>
    </w:p>
    <w:p>
      <w:r>
        <w:t>01:10:21.605 --&gt; 01:10:24.985</w:t>
      </w:r>
    </w:p>
    <w:p>
      <w:r>
        <w:t>So if I'm carrying on a business for the last 10 years</w:t>
      </w:r>
    </w:p>
    <w:p>
      <w:r>
        <w:t>01:10:25.165 --&gt; 01:10:27.505</w:t>
      </w:r>
    </w:p>
    <w:p>
      <w:r>
        <w:t>and I haven't generated a profit from it,</w:t>
      </w:r>
    </w:p>
    <w:p>
      <w:r>
        <w:t>01:10:28.525 --&gt; 01:10:31.895</w:t>
      </w:r>
    </w:p>
    <w:p>
      <w:r>
        <w:t>and when it comes down</w:t>
      </w:r>
    </w:p>
    <w:p>
      <w:r>
        <w:t>01:10:31.955 --&gt; 01:10:33.535</w:t>
      </w:r>
    </w:p>
    <w:p>
      <w:r>
        <w:t>to it, I'm working.</w:t>
      </w:r>
    </w:p>
    <w:p>
      <w:r>
        <w:t>01:10:33.955 --&gt; 01:10:35.735</w:t>
      </w:r>
    </w:p>
    <w:p>
      <w:r>
        <w:t>I'm a partner in a partnership.</w:t>
      </w:r>
    </w:p>
    <w:p>
      <w:r>
        <w:t>01:10:36.755 --&gt; 01:10:40.335</w:t>
      </w:r>
    </w:p>
    <w:p>
      <w:r>
        <w:t>Um, and I do webinars and I do teaching.</w:t>
      </w:r>
    </w:p>
    <w:p>
      <w:r>
        <w:t>01:10:41.075 --&gt; 01:10:45.535</w:t>
      </w:r>
    </w:p>
    <w:p>
      <w:r>
        <w:t>And now I also have another business where, um,</w:t>
      </w:r>
    </w:p>
    <w:p>
      <w:r>
        <w:t>01:10:46.055 --&gt; 01:10:50.655</w:t>
      </w:r>
    </w:p>
    <w:p>
      <w:r>
        <w:t>I have, I discuss with people what they need to do to</w:t>
      </w:r>
    </w:p>
    <w:p>
      <w:r>
        <w:t>01:10:51.285 --&gt; 01:10:53.335</w:t>
      </w:r>
    </w:p>
    <w:p>
      <w:r>
        <w:t>prepare for the unexpected.</w:t>
      </w:r>
    </w:p>
    <w:p>
      <w:r>
        <w:t>01:10:54.385 --&gt; 01:10:56.435</w:t>
      </w:r>
    </w:p>
    <w:p>
      <w:r>
        <w:t>That business does not produce a profit</w:t>
      </w:r>
    </w:p>
    <w:p>
      <w:r>
        <w:t>01:10:57.955 --&gt; 01:11:01.415</w:t>
      </w:r>
    </w:p>
    <w:p>
      <w:r>
        <w:t>and it produces a loss, which I will take on my return,</w:t>
      </w:r>
    </w:p>
    <w:p>
      <w:r>
        <w:t>01:11:02.485 --&gt; 01:11:04.745</w:t>
      </w:r>
    </w:p>
    <w:p>
      <w:r>
        <w:t>but I'm hoping that it will turn around</w:t>
      </w:r>
    </w:p>
    <w:p>
      <w:r>
        <w:t>01:11:04.925 --&gt; 01:11:09.585</w:t>
      </w:r>
    </w:p>
    <w:p>
      <w:r>
        <w:t>and will become profitable in the next five or six years.</w:t>
      </w:r>
    </w:p>
    <w:p>
      <w:r>
        <w:t>01:11:10.545 --&gt; 01:11:13.045</w:t>
      </w:r>
    </w:p>
    <w:p>
      <w:r>
        <w:t>And if it does, then, um, to,</w:t>
      </w:r>
    </w:p>
    <w:p>
      <w:r>
        <w:t>01:11:13.545 --&gt; 01:11:15.845</w:t>
      </w:r>
    </w:p>
    <w:p>
      <w:r>
        <w:t>in taking the losses, a business loss.</w:t>
      </w:r>
    </w:p>
    <w:p>
      <w:r>
        <w:t>01:11:17.025 --&gt; 01:11:19.165</w:t>
      </w:r>
    </w:p>
    <w:p>
      <w:r>
        <w:t>But if I go on for five or six years</w:t>
      </w:r>
    </w:p>
    <w:p>
      <w:r>
        <w:t>01:11:19.585 --&gt; 01:11:21.005</w:t>
      </w:r>
    </w:p>
    <w:p>
      <w:r>
        <w:t>and I don't make any money,</w:t>
      </w:r>
    </w:p>
    <w:p>
      <w:r>
        <w:t>01:11:21.705 --&gt; 01:11:25.325</w:t>
      </w:r>
    </w:p>
    <w:p>
      <w:r>
        <w:t>but my money is coming from my accounting business</w:t>
      </w:r>
    </w:p>
    <w:p>
      <w:r>
        <w:t>01:11:25.425 --&gt; 01:11:26.765</w:t>
      </w:r>
    </w:p>
    <w:p>
      <w:r>
        <w:t>and from my webinars</w:t>
      </w:r>
    </w:p>
    <w:p>
      <w:r>
        <w:t>01:11:26.785 --&gt; 01:11:30.485</w:t>
      </w:r>
    </w:p>
    <w:p>
      <w:r>
        <w:t>and from my teaching, the IRS will deny the</w:t>
      </w:r>
    </w:p>
    <w:p>
      <w:r>
        <w:t>01:11:30.485 --&gt; 01:11:32.445</w:t>
      </w:r>
    </w:p>
    <w:p>
      <w:r>
        <w:t>deduction as a hobby.</w:t>
      </w:r>
    </w:p>
    <w:p>
      <w:r>
        <w:t>01:11:32.875 --&gt; 01:11:35.845</w:t>
      </w:r>
    </w:p>
    <w:p>
      <w:r>
        <w:t>It's not a hobby. It's something I really am interested</w:t>
      </w:r>
    </w:p>
    <w:p>
      <w:r>
        <w:t>01:11:35.945 --&gt; 01:11:40.455</w:t>
      </w:r>
    </w:p>
    <w:p>
      <w:r>
        <w:t>and would like to do business, but it may not, may</w:t>
      </w:r>
    </w:p>
    <w:p>
      <w:r>
        <w:t>01:11:40.455 --&gt; 01:11:43.495</w:t>
      </w:r>
    </w:p>
    <w:p>
      <w:r>
        <w:t>or may not take off as a full business.</w:t>
      </w:r>
    </w:p>
    <w:p>
      <w:r>
        <w:t>01:11:45.855 --&gt; 01:11:48.225</w:t>
      </w:r>
    </w:p>
    <w:p>
      <w:r>
        <w:t>I'll talk more about that also in my,</w:t>
      </w:r>
    </w:p>
    <w:p>
      <w:r>
        <w:t>01:11:49.005 --&gt; 01:11:51.545</w:t>
      </w:r>
    </w:p>
    <w:p>
      <w:r>
        <w:t>in the next program in two weeks,</w:t>
      </w:r>
    </w:p>
    <w:p>
      <w:r>
        <w:t>01:11:53.935 --&gt; 01:11:57.835</w:t>
      </w:r>
    </w:p>
    <w:p>
      <w:r>
        <w:t>tax credits are used to achieve primary policy objectives,</w:t>
      </w:r>
    </w:p>
    <w:p>
      <w:r>
        <w:t>01:11:58.505 --&gt; 01:12:02.115</w:t>
      </w:r>
    </w:p>
    <w:p>
      <w:r>
        <w:t>such as providing tax relief to low income taxpayers.</w:t>
      </w:r>
    </w:p>
    <w:p>
      <w:r>
        <w:t>01:12:03.075 --&gt; 01:12:05.675</w:t>
      </w:r>
    </w:p>
    <w:p>
      <w:r>
        <w:t>A dollar credit reduces gross income,</w:t>
      </w:r>
    </w:p>
    <w:p>
      <w:r>
        <w:t>01:12:06.325 --&gt; 01:12:08.115</w:t>
      </w:r>
    </w:p>
    <w:p>
      <w:r>
        <w:t>gross liability by a dollar.</w:t>
      </w:r>
    </w:p>
    <w:p>
      <w:r>
        <w:t>01:12:09.525 --&gt; 01:12:11.385</w:t>
      </w:r>
    </w:p>
    <w:p>
      <w:r>
        <w:t>So we've now switched off.</w:t>
      </w:r>
    </w:p>
    <w:p>
      <w:r>
        <w:t>01:12:11.755 --&gt; 01:12:14.585</w:t>
      </w:r>
    </w:p>
    <w:p>
      <w:r>
        <w:t>We've gone off from deductions</w:t>
      </w:r>
    </w:p>
    <w:p>
      <w:r>
        <w:t>01:12:15.205 --&gt; 01:12:17.065</w:t>
      </w:r>
    </w:p>
    <w:p>
      <w:r>
        <w:t>and we're now talking about credits.</w:t>
      </w:r>
    </w:p>
    <w:p>
      <w:r>
        <w:t>01:12:18.055 --&gt; 01:12:21.355</w:t>
      </w:r>
    </w:p>
    <w:p>
      <w:r>
        <w:t>Now let's remember that the deductions are good.</w:t>
      </w:r>
    </w:p>
    <w:p>
      <w:r>
        <w:t>01:12:22.145 --&gt; 01:12:23.595</w:t>
      </w:r>
    </w:p>
    <w:p>
      <w:r>
        <w:t>It's great to have deductions,</w:t>
      </w:r>
    </w:p>
    <w:p>
      <w:r>
        <w:t>01:12:24.485 --&gt; 01:12:28.425</w:t>
      </w:r>
    </w:p>
    <w:p>
      <w:r>
        <w:t>but we have all these rules that sometimes, you know,</w:t>
      </w:r>
    </w:p>
    <w:p>
      <w:r>
        <w:t>01:12:28.425 --&gt; 01:12:31.385</w:t>
      </w:r>
    </w:p>
    <w:p>
      <w:r>
        <w:t>you can have a lot of medical expenses</w:t>
      </w:r>
    </w:p>
    <w:p>
      <w:r>
        <w:t>01:12:31.525 --&gt; 01:12:32.625</w:t>
      </w:r>
    </w:p>
    <w:p>
      <w:r>
        <w:t>and a lot of interest,</w:t>
      </w:r>
    </w:p>
    <w:p>
      <w:r>
        <w:t>01:12:33.125 --&gt; 01:12:35.425</w:t>
      </w:r>
    </w:p>
    <w:p>
      <w:r>
        <w:t>but if they don't exceed the standard deduction,</w:t>
      </w:r>
    </w:p>
    <w:p>
      <w:r>
        <w:t>01:12:36.045 --&gt; 01:12:39.515</w:t>
      </w:r>
    </w:p>
    <w:p>
      <w:r>
        <w:t>you are not going to utilize them.</w:t>
      </w:r>
    </w:p>
    <w:p>
      <w:r>
        <w:t>01:12:39.515 --&gt; 01:12:40.995</w:t>
      </w:r>
    </w:p>
    <w:p>
      <w:r>
        <w:t>You're going to take the standard,</w:t>
      </w:r>
    </w:p>
    <w:p>
      <w:r>
        <w:t>01:12:41.255 --&gt; 01:12:46.145</w:t>
      </w:r>
    </w:p>
    <w:p>
      <w:r>
        <w:t>you're gonna take the standard deduction with, with credits.</w:t>
      </w:r>
    </w:p>
    <w:p>
      <w:r>
        <w:t>01:12:46.735 --&gt; 01:12:51.465</w:t>
      </w:r>
    </w:p>
    <w:p>
      <w:r>
        <w:t>Credits have no, um, connection</w:t>
      </w:r>
    </w:p>
    <w:p>
      <w:r>
        <w:t>01:12:52.085 --&gt; 01:12:53.465</w:t>
      </w:r>
    </w:p>
    <w:p>
      <w:r>
        <w:t>to adjusted gross income</w:t>
      </w:r>
    </w:p>
    <w:p>
      <w:r>
        <w:t>01:12:53.525 --&gt; 01:12:57.355</w:t>
      </w:r>
    </w:p>
    <w:p>
      <w:r>
        <w:t>or taxable income tax credits are used</w:t>
      </w:r>
    </w:p>
    <w:p>
      <w:r>
        <w:t>01:12:57.415 --&gt; 01:13:01.595</w:t>
      </w:r>
    </w:p>
    <w:p>
      <w:r>
        <w:t>to achieve policy objectives such as providing tax relief</w:t>
      </w:r>
    </w:p>
    <w:p>
      <w:r>
        <w:t>01:13:01.615 --&gt; 01:13:05.955</w:t>
      </w:r>
    </w:p>
    <w:p>
      <w:r>
        <w:t>to low income taxpayers credits reduced gross liability</w:t>
      </w:r>
    </w:p>
    <w:p>
      <w:r>
        <w:t>01:13:06.295 --&gt; 01:13:07.395</w:t>
      </w:r>
    </w:p>
    <w:p>
      <w:r>
        <w:t>dollar for dollar.</w:t>
      </w:r>
    </w:p>
    <w:p>
      <w:r>
        <w:t>01:13:09.215 --&gt; 01:13:11.235</w:t>
      </w:r>
    </w:p>
    <w:p>
      <w:r>
        <w:t>Non-refundable credits are credits</w:t>
      </w:r>
    </w:p>
    <w:p>
      <w:r>
        <w:t>01:13:11.235 --&gt; 01:13:14.155</w:t>
      </w:r>
    </w:p>
    <w:p>
      <w:r>
        <w:t>that cannot exceed the taxpayer's federal income tax.</w:t>
      </w:r>
    </w:p>
    <w:p>
      <w:r>
        <w:t>01:13:14.865 --&gt; 01:13:18.575</w:t>
      </w:r>
    </w:p>
    <w:p>
      <w:r>
        <w:t>Once the tax liability reaches zero,</w:t>
      </w:r>
    </w:p>
    <w:p>
      <w:r>
        <w:t>01:13:19.195 --&gt; 01:13:22.255</w:t>
      </w:r>
    </w:p>
    <w:p>
      <w:r>
        <w:t>no more credits can be taken to reduce refunds.</w:t>
      </w:r>
    </w:p>
    <w:p>
      <w:r>
        <w:t>01:13:23.155 --&gt; 01:13:26.615</w:t>
      </w:r>
    </w:p>
    <w:p>
      <w:r>
        <w:t>Non-refundable credits include the foreign tax credit,</w:t>
      </w:r>
    </w:p>
    <w:p>
      <w:r>
        <w:t>01:13:27.555 --&gt; 01:13:32.055</w:t>
      </w:r>
    </w:p>
    <w:p>
      <w:r>
        <w:t>the lifetime learning credit, the retirement savings credit</w:t>
      </w:r>
    </w:p>
    <w:p>
      <w:r>
        <w:t>01:13:32.655 --&gt; 01:13:34.855</w:t>
      </w:r>
    </w:p>
    <w:p>
      <w:r>
        <w:t>contribution credit, and the credit</w:t>
      </w:r>
    </w:p>
    <w:p>
      <w:r>
        <w:t>01:13:34.995 --&gt; 01:13:36.695</w:t>
      </w:r>
    </w:p>
    <w:p>
      <w:r>
        <w:t>for the elderly or disabled.</w:t>
      </w:r>
    </w:p>
    <w:p>
      <w:r>
        <w:t>01:13:38.135 --&gt; 01:13:41.635</w:t>
      </w:r>
    </w:p>
    <w:p>
      <w:r>
        <w:t>Our refundable credit is payable as a refund</w:t>
      </w:r>
    </w:p>
    <w:p>
      <w:r>
        <w:t>01:13:41.635 --&gt; 01:13:44.715</w:t>
      </w:r>
    </w:p>
    <w:p>
      <w:r>
        <w:t>to the extent the credit amount exceeds the tax.</w:t>
      </w:r>
    </w:p>
    <w:p>
      <w:r>
        <w:t>01:13:44.805 --&gt; 01:13:46.675</w:t>
      </w:r>
    </w:p>
    <w:p>
      <w:r>
        <w:t>Other, the tax otherwise due.</w:t>
      </w:r>
    </w:p>
    <w:p>
      <w:r>
        <w:t>01:13:46.675 --&gt; 01:13:51.465</w:t>
      </w:r>
    </w:p>
    <w:p>
      <w:r>
        <w:t>Do refundable credits include the additional child</w:t>
      </w:r>
    </w:p>
    <w:p>
      <w:r>
        <w:t>01:13:51.925 --&gt; 01:13:55.105</w:t>
      </w:r>
    </w:p>
    <w:p>
      <w:r>
        <w:t>tax credit and the earned income credit?</w:t>
      </w:r>
    </w:p>
    <w:p>
      <w:r>
        <w:t>01:14:07.265 --&gt; 01:14:11.205</w:t>
      </w:r>
    </w:p>
    <w:p>
      <w:r>
        <w:t>As I mentioned, um, in the learning objectives,</w:t>
      </w:r>
    </w:p>
    <w:p>
      <w:r>
        <w:t>01:14:12.445 --&gt; 01:14:16.915</w:t>
      </w:r>
    </w:p>
    <w:p>
      <w:r>
        <w:t>we're going to be looking at some credits that actually,</w:t>
      </w:r>
    </w:p>
    <w:p>
      <w:r>
        <w:t>01:14:18.015 --&gt; 01:14:22.915</w:t>
      </w:r>
    </w:p>
    <w:p>
      <w:r>
        <w:t>um, don't, um,</w:t>
      </w:r>
    </w:p>
    <w:p>
      <w:r>
        <w:t>01:14:28.105 --&gt; 01:14:29.205</w:t>
      </w:r>
    </w:p>
    <w:p>
      <w:r>
        <w:t>Are are fairly new.</w:t>
      </w:r>
    </w:p>
    <w:p>
      <w:r>
        <w:t>01:14:30.075 --&gt; 01:14:31.655</w:t>
      </w:r>
    </w:p>
    <w:p>
      <w:r>
        <w:t>You may not have ever heard of them before.</w:t>
      </w:r>
    </w:p>
    <w:p>
      <w:r>
        <w:t>01:14:32.515 --&gt; 01:14:36.555</w:t>
      </w:r>
    </w:p>
    <w:p>
      <w:r>
        <w:t>And the reason you may not have heard of them before is</w:t>
      </w:r>
    </w:p>
    <w:p>
      <w:r>
        <w:t>01:14:36.555 --&gt; 01:14:38.355</w:t>
      </w:r>
    </w:p>
    <w:p>
      <w:r>
        <w:t>because they are brand new</w:t>
      </w:r>
    </w:p>
    <w:p>
      <w:r>
        <w:t>01:14:38.935 --&gt; 01:14:43.275</w:t>
      </w:r>
    </w:p>
    <w:p>
      <w:r>
        <w:t>and they come out of either the Infrastructure Act,</w:t>
      </w:r>
    </w:p>
    <w:p>
      <w:r>
        <w:t>01:14:43.855 --&gt; 01:14:48.115</w:t>
      </w:r>
    </w:p>
    <w:p>
      <w:r>
        <w:t>the CHIPS Act, or the Inflation Reduction Act.</w:t>
      </w:r>
    </w:p>
    <w:p>
      <w:r>
        <w:t>01:14:48.515 --&gt; 01:14:50.665</w:t>
      </w:r>
    </w:p>
    <w:p>
      <w:r>
        <w:t>Those are three tax bills that passed</w:t>
      </w:r>
    </w:p>
    <w:p>
      <w:r>
        <w:t>01:14:51.085 --&gt; 01:14:53.065</w:t>
      </w:r>
    </w:p>
    <w:p>
      <w:r>
        <w:t>during the Biden administration.</w:t>
      </w:r>
    </w:p>
    <w:p>
      <w:r>
        <w:t>01:14:54.305 --&gt; 01:14:56.865</w:t>
      </w:r>
    </w:p>
    <w:p>
      <w:r>
        <w:t>If you remember at the beginning of his administration,</w:t>
      </w:r>
    </w:p>
    <w:p>
      <w:r>
        <w:t>01:14:57.485 --&gt; 01:14:59.705</w:t>
      </w:r>
    </w:p>
    <w:p>
      <w:r>
        <w:t>he was talking about building back better</w:t>
      </w:r>
    </w:p>
    <w:p>
      <w:r>
        <w:t>01:15:00.505 --&gt; 01:15:02.485</w:t>
      </w:r>
    </w:p>
    <w:p>
      <w:r>
        <w:t>and there were going to be amazing number</w:t>
      </w:r>
    </w:p>
    <w:p>
      <w:r>
        <w:t>01:15:02.625 --&gt; 01:15:04.245</w:t>
      </w:r>
    </w:p>
    <w:p>
      <w:r>
        <w:t>of more credits available,</w:t>
      </w:r>
    </w:p>
    <w:p>
      <w:r>
        <w:t>01:15:05.265 --&gt; 01:15:07.485</w:t>
      </w:r>
    </w:p>
    <w:p>
      <w:r>
        <w:t>but unfortunately that got knocked down</w:t>
      </w:r>
    </w:p>
    <w:p>
      <w:r>
        <w:t>01:15:07.865 --&gt; 01:15:09.405</w:t>
      </w:r>
    </w:p>
    <w:p>
      <w:r>
        <w:t>and we're left with these four</w:t>
      </w:r>
    </w:p>
    <w:p>
      <w:r>
        <w:t>01:15:09.545 --&gt; 01:15:12.765</w:t>
      </w:r>
    </w:p>
    <w:p>
      <w:r>
        <w:t>or five credits that I'm going to be mentioning.</w:t>
      </w:r>
    </w:p>
    <w:p>
      <w:r>
        <w:t>01:15:13.065 --&gt; 01:15:13.285</w:t>
      </w:r>
    </w:p>
    <w:p>
      <w:r>
        <w:t>Now,</w:t>
      </w:r>
    </w:p>
    <w:p>
      <w:r>
        <w:t>01:15:22.655 --&gt; 01:15:24.795</w:t>
      </w:r>
    </w:p>
    <w:p>
      <w:r>
        <w:t>An individual can claim a tax credit</w:t>
      </w:r>
    </w:p>
    <w:p>
      <w:r>
        <w:t>01:15:24.975 --&gt; 01:15:28.035</w:t>
      </w:r>
    </w:p>
    <w:p>
      <w:r>
        <w:t>for certain home energy improvements placed in service</w:t>
      </w:r>
    </w:p>
    <w:p>
      <w:r>
        <w:t>01:15:28.375 --&gt; 01:15:31.075</w:t>
      </w:r>
    </w:p>
    <w:p>
      <w:r>
        <w:t>before January 1st, 2033.</w:t>
      </w:r>
    </w:p>
    <w:p>
      <w:r>
        <w:t>01:15:32.355 --&gt; 01:15:34.805</w:t>
      </w:r>
    </w:p>
    <w:p>
      <w:r>
        <w:t>With respect to a home in the United States,</w:t>
      </w:r>
    </w:p>
    <w:p>
      <w:r>
        <w:t>01:15:35.025 --&gt; 01:15:39.765</w:t>
      </w:r>
    </w:p>
    <w:p>
      <w:r>
        <w:t>the credit is generally equal to 30% of the amount paid</w:t>
      </w:r>
    </w:p>
    <w:p>
      <w:r>
        <w:t>01:15:39.825 --&gt; 01:15:41.725</w:t>
      </w:r>
    </w:p>
    <w:p>
      <w:r>
        <w:t>or incurred during the tax year</w:t>
      </w:r>
    </w:p>
    <w:p>
      <w:r>
        <w:t>01:15:42.545 --&gt; 01:15:46.125</w:t>
      </w:r>
    </w:p>
    <w:p>
      <w:r>
        <w:t>for qualified energy efficiency improvements,</w:t>
      </w:r>
    </w:p>
    <w:p>
      <w:r>
        <w:t>01:15:47.155 --&gt; 01:15:50.165</w:t>
      </w:r>
    </w:p>
    <w:p>
      <w:r>
        <w:t>residential energy, property expenditures,</w:t>
      </w:r>
    </w:p>
    <w:p>
      <w:r>
        <w:t>01:15:50.905 --&gt; 01:15:52.565</w:t>
      </w:r>
    </w:p>
    <w:p>
      <w:r>
        <w:t>and home energy audits.</w:t>
      </w:r>
    </w:p>
    <w:p>
      <w:r>
        <w:t>01:15:53.955 --&gt; 01:15:58.115</w:t>
      </w:r>
    </w:p>
    <w:p>
      <w:r>
        <w:t>Expenditures made from subsidized energy financing</w:t>
      </w:r>
    </w:p>
    <w:p>
      <w:r>
        <w:t>01:15:58.175 --&gt; 01:16:00.915</w:t>
      </w:r>
    </w:p>
    <w:p>
      <w:r>
        <w:t>and not considered cooperative</w:t>
      </w:r>
    </w:p>
    <w:p>
      <w:r>
        <w:t>01:16:00.935 --&gt; 01:16:03.355</w:t>
      </w:r>
    </w:p>
    <w:p>
      <w:r>
        <w:t>and condominium dwellers can claim</w:t>
      </w:r>
    </w:p>
    <w:p>
      <w:r>
        <w:t>01:16:03.815 --&gt; 01:16:07.515</w:t>
      </w:r>
    </w:p>
    <w:p>
      <w:r>
        <w:t>by splitting the qualified costs among the owners</w:t>
      </w:r>
    </w:p>
    <w:p>
      <w:r>
        <w:t>01:16:07.575 --&gt; 01:16:10.795</w:t>
      </w:r>
    </w:p>
    <w:p>
      <w:r>
        <w:t>of the units that are benefited by the improvement.</w:t>
      </w:r>
    </w:p>
    <w:p>
      <w:r>
        <w:t>01:16:11.615 --&gt; 01:16:14.735</w:t>
      </w:r>
    </w:p>
    <w:p>
      <w:r>
        <w:t>A taxpayer calculates the credit on IRS</w:t>
      </w:r>
    </w:p>
    <w:p>
      <w:r>
        <w:t>01:16:14.845 --&gt; 01:16:19.425</w:t>
      </w:r>
    </w:p>
    <w:p>
      <w:r>
        <w:t>4 56 95 qualified</w:t>
      </w:r>
    </w:p>
    <w:p>
      <w:r>
        <w:t>01:16:19.685 --&gt; 01:16:22.865</w:t>
      </w:r>
    </w:p>
    <w:p>
      <w:r>
        <w:t>energy property energy, exterior windows</w:t>
      </w:r>
    </w:p>
    <w:p>
      <w:r>
        <w:t>01:16:23.165 --&gt; 01:16:25.665</w:t>
      </w:r>
    </w:p>
    <w:p>
      <w:r>
        <w:t>and exterior doors placed in service</w:t>
      </w:r>
    </w:p>
    <w:p>
      <w:r>
        <w:t>01:16:25.835 --&gt; 01:16:29.185</w:t>
      </w:r>
    </w:p>
    <w:p>
      <w:r>
        <w:t>after 2024 must be produced</w:t>
      </w:r>
    </w:p>
    <w:p>
      <w:r>
        <w:t>01:16:29.325 --&gt; 01:16:31.025</w:t>
      </w:r>
    </w:p>
    <w:p>
      <w:r>
        <w:t>by a qualified manufacturer</w:t>
      </w:r>
    </w:p>
    <w:p>
      <w:r>
        <w:t>01:16:31.645 --&gt; 01:16:36.025</w:t>
      </w:r>
    </w:p>
    <w:p>
      <w:r>
        <w:t>and the taxpayer return must include the qualified product</w:t>
      </w:r>
    </w:p>
    <w:p>
      <w:r>
        <w:t>01:16:36.745 --&gt; 01:16:37.825</w:t>
      </w:r>
    </w:p>
    <w:p>
      <w:r>
        <w:t>identification Number</w:t>
      </w:r>
    </w:p>
    <w:p>
      <w:r>
        <w:t>01:16:49.185 --&gt; 01:16:51.995</w:t>
      </w:r>
    </w:p>
    <w:p>
      <w:r>
        <w:t>Next is an energy efficient improvement credit.</w:t>
      </w:r>
    </w:p>
    <w:p>
      <w:r>
        <w:t>01:16:52.735 --&gt; 01:16:55.915</w:t>
      </w:r>
    </w:p>
    <w:p>
      <w:r>
        <w:t>The annual credit is generally limited to a maximum total</w:t>
      </w:r>
    </w:p>
    <w:p>
      <w:r>
        <w:t>01:16:55.975 --&gt; 01:16:58.815</w:t>
      </w:r>
    </w:p>
    <w:p>
      <w:r>
        <w:t>of $1,200 with the annual credit.</w:t>
      </w:r>
    </w:p>
    <w:p>
      <w:r>
        <w:t>01:16:59.125 --&gt; 01:17:02.655</w:t>
      </w:r>
    </w:p>
    <w:p>
      <w:r>
        <w:t>Also limited to $600 for any item</w:t>
      </w:r>
    </w:p>
    <w:p>
      <w:r>
        <w:t>01:17:02.875 --&gt; 01:17:06.695</w:t>
      </w:r>
    </w:p>
    <w:p>
      <w:r>
        <w:t>of qualified energy property or exterior windows</w:t>
      </w:r>
    </w:p>
    <w:p>
      <w:r>
        <w:t>01:17:06.915 --&gt; 01:17:11.215</w:t>
      </w:r>
    </w:p>
    <w:p>
      <w:r>
        <w:t>or skylights, $500 for all exterior doors</w:t>
      </w:r>
    </w:p>
    <w:p>
      <w:r>
        <w:t>01:17:11.355 --&gt; 01:17:15.495</w:t>
      </w:r>
    </w:p>
    <w:p>
      <w:r>
        <w:t>and two 50 for any single exterior door,</w:t>
      </w:r>
    </w:p>
    <w:p>
      <w:r>
        <w:t>01:17:16.135 --&gt; 01:17:18.895</w:t>
      </w:r>
    </w:p>
    <w:p>
      <w:r>
        <w:t>$150 from an energy order.</w:t>
      </w:r>
    </w:p>
    <w:p>
      <w:r>
        <w:t>01:17:19.565 --&gt; 01:17:23.575</w:t>
      </w:r>
    </w:p>
    <w:p>
      <w:r>
        <w:t>However, in addition to this, $1,200 maximum credit,</w:t>
      </w:r>
    </w:p>
    <w:p>
      <w:r>
        <w:t>01:17:24.175 --&gt; 01:17:29.135</w:t>
      </w:r>
    </w:p>
    <w:p>
      <w:r>
        <w:t>a tax payment may also claim a maximum $2,000 annual credit</w:t>
      </w:r>
    </w:p>
    <w:p>
      <w:r>
        <w:t>01:17:29.715 --&gt; 01:17:33.455</w:t>
      </w:r>
    </w:p>
    <w:p>
      <w:r>
        <w:t>for electric or natural gas heat pump water heaters</w:t>
      </w:r>
    </w:p>
    <w:p>
      <w:r>
        <w:t>01:17:33.995 --&gt; 01:17:37.575</w:t>
      </w:r>
    </w:p>
    <w:p>
      <w:r>
        <w:t>and biomass stoves and boilers.</w:t>
      </w:r>
    </w:p>
    <w:p>
      <w:r>
        <w:t>01:17:39.875 --&gt; 01:17:42.415</w:t>
      </w:r>
    </w:p>
    <w:p>
      <w:r>
        <w:t>The credit is a nonrefundable credit</w:t>
      </w:r>
    </w:p>
    <w:p>
      <w:r>
        <w:t>01:17:42.965 --&gt; 01:17:46.175</w:t>
      </w:r>
    </w:p>
    <w:p>
      <w:r>
        <w:t>that can be claimed against the regular and alternative</w:t>
      </w:r>
    </w:p>
    <w:p>
      <w:r>
        <w:t>01:17:46.275 --&gt; 01:17:48.695</w:t>
      </w:r>
    </w:p>
    <w:p>
      <w:r>
        <w:t>and alternative minimum tax liability.</w:t>
      </w:r>
    </w:p>
    <w:p>
      <w:r>
        <w:t>01:17:49.855 --&gt; 01:17:53.635</w:t>
      </w:r>
    </w:p>
    <w:p>
      <w:r>
        <w:t>Unlike the residential clean energy credit, any</w:t>
      </w:r>
    </w:p>
    <w:p>
      <w:r>
        <w:t>01:17:54.175 --&gt; 01:17:57.035</w:t>
      </w:r>
    </w:p>
    <w:p>
      <w:r>
        <w:t>unused energy efficient home improvement credit</w:t>
      </w:r>
    </w:p>
    <w:p>
      <w:r>
        <w:t>01:17:57.825 --&gt; 01:18:02.115</w:t>
      </w:r>
    </w:p>
    <w:p>
      <w:r>
        <w:t>that is lost, it can be carried over to the net year.</w:t>
      </w:r>
    </w:p>
    <w:p>
      <w:r>
        <w:t>01:18:02.655 --&gt; 01:18:06.755</w:t>
      </w:r>
    </w:p>
    <w:p>
      <w:r>
        <w:t>The amount that the without credit, which reduces tax basis</w:t>
      </w:r>
    </w:p>
    <w:p>
      <w:r>
        <w:t>01:18:07.315 --&gt; 01:18:09.395</w:t>
      </w:r>
    </w:p>
    <w:p>
      <w:r>
        <w:t>increase would lead, would</w:t>
      </w:r>
    </w:p>
    <w:p>
      <w:r>
        <w:t>01:18:09.395 --&gt; 01:18:13.515</w:t>
      </w:r>
    </w:p>
    <w:p>
      <w:r>
        <w:t>otherwise result from the expenditure.</w:t>
      </w:r>
    </w:p>
    <w:p>
      <w:r>
        <w:t>01:18:22.245 --&gt; 01:18:26.455</w:t>
      </w:r>
    </w:p>
    <w:p>
      <w:r>
        <w:t>Next up is the residential energy credit.</w:t>
      </w:r>
    </w:p>
    <w:p>
      <w:r>
        <w:t>01:18:28.065 --&gt; 01:18:29.905</w:t>
      </w:r>
    </w:p>
    <w:p>
      <w:r>
        <w:t>A credit can be claim a tax credit.</w:t>
      </w:r>
    </w:p>
    <w:p>
      <w:r>
        <w:t>01:18:32.265 --&gt; 01:18:34.645</w:t>
      </w:r>
    </w:p>
    <w:p>
      <w:r>
        <w:t>An individual may claim a tax credit</w:t>
      </w:r>
    </w:p>
    <w:p>
      <w:r>
        <w:t>01:18:34.785 --&gt; 01:18:39.165</w:t>
      </w:r>
    </w:p>
    <w:p>
      <w:r>
        <w:t>for residential property placed in service in connection</w:t>
      </w:r>
    </w:p>
    <w:p>
      <w:r>
        <w:t>01:18:39.165 --&gt; 01:18:41.045</w:t>
      </w:r>
    </w:p>
    <w:p>
      <w:r>
        <w:t>with a dwelling unit in the United States</w:t>
      </w:r>
    </w:p>
    <w:p>
      <w:r>
        <w:t>01:18:41.595 --&gt; 01:18:44.165</w:t>
      </w:r>
    </w:p>
    <w:p>
      <w:r>
        <w:t>that the taxpayer uses as a residence.</w:t>
      </w:r>
    </w:p>
    <w:p>
      <w:r>
        <w:t>01:18:45.305 --&gt; 01:18:48.245</w:t>
      </w:r>
    </w:p>
    <w:p>
      <w:r>
        <w:t>Now I wanna stop here to point out that most</w:t>
      </w:r>
    </w:p>
    <w:p>
      <w:r>
        <w:t>01:18:48.265 --&gt; 01:18:50.945</w:t>
      </w:r>
    </w:p>
    <w:p>
      <w:r>
        <w:t>of these credits talk about</w:t>
      </w:r>
    </w:p>
    <w:p>
      <w:r>
        <w:t>01:18:52.225 --&gt; 01:18:54.065</w:t>
      </w:r>
    </w:p>
    <w:p>
      <w:r>
        <w:t>property placed in service in the United States.</w:t>
      </w:r>
    </w:p>
    <w:p>
      <w:r>
        <w:t>01:18:55.135 --&gt; 01:18:57.025</w:t>
      </w:r>
    </w:p>
    <w:p>
      <w:r>
        <w:t>This all came from a strategy</w:t>
      </w:r>
    </w:p>
    <w:p>
      <w:r>
        <w:t>01:18:58.045 --&gt; 01:19:01.505</w:t>
      </w:r>
    </w:p>
    <w:p>
      <w:r>
        <w:t>and basically it is a Republican backed strategy</w:t>
      </w:r>
    </w:p>
    <w:p>
      <w:r>
        <w:t>01:19:02.715 --&gt; 01:19:07.205</w:t>
      </w:r>
    </w:p>
    <w:p>
      <w:r>
        <w:t>that says we are not going to give these credits to people</w:t>
      </w:r>
    </w:p>
    <w:p>
      <w:r>
        <w:t>01:19:07.225 --&gt; 01:19:09.325</w:t>
      </w:r>
    </w:p>
    <w:p>
      <w:r>
        <w:t>who buy property overseas.</w:t>
      </w:r>
    </w:p>
    <w:p>
      <w:r>
        <w:t>01:19:10.335 --&gt; 01:19:14.715</w:t>
      </w:r>
    </w:p>
    <w:p>
      <w:r>
        <w:t>It comes from that buy American um, strategy.</w:t>
      </w:r>
    </w:p>
    <w:p>
      <w:r>
        <w:t>01:19:15.895 --&gt; 01:19:18.675</w:t>
      </w:r>
    </w:p>
    <w:p>
      <w:r>
        <w:t>So that's why you'll see that most of these credits</w:t>
      </w:r>
    </w:p>
    <w:p>
      <w:r>
        <w:t>01:19:19.295 --&gt; 01:19:21.555</w:t>
      </w:r>
    </w:p>
    <w:p>
      <w:r>
        <w:t>are limited, which deductions warrant</w:t>
      </w:r>
    </w:p>
    <w:p>
      <w:r>
        <w:t>01:19:22.545 --&gt; 01:19:24.885</w:t>
      </w:r>
    </w:p>
    <w:p>
      <w:r>
        <w:t>to expenditures in the United States.</w:t>
      </w:r>
    </w:p>
    <w:p>
      <w:r>
        <w:t>01:19:26.295 --&gt; 01:19:30.995</w:t>
      </w:r>
    </w:p>
    <w:p>
      <w:r>
        <w:t>So the residential clean energy credit is equal to 30%</w:t>
      </w:r>
    </w:p>
    <w:p>
      <w:r>
        <w:t>01:19:31.095 --&gt; 01:19:32.675</w:t>
      </w:r>
    </w:p>
    <w:p>
      <w:r>
        <w:t>of the cost qualified.</w:t>
      </w:r>
    </w:p>
    <w:p>
      <w:r>
        <w:t>01:19:33.735 --&gt; 01:19:37.515</w:t>
      </w:r>
    </w:p>
    <w:p>
      <w:r>
        <w:t>It includes solar, electric property, solar warning,</w:t>
      </w:r>
    </w:p>
    <w:p>
      <w:r>
        <w:t>01:19:37.625 --&gt; 01:19:42.445</w:t>
      </w:r>
    </w:p>
    <w:p>
      <w:r>
        <w:t>heating, property fuel cell property, small wind,</w:t>
      </w:r>
    </w:p>
    <w:p>
      <w:r>
        <w:t>01:19:42.805 --&gt; 01:19:46.725</w:t>
      </w:r>
    </w:p>
    <w:p>
      <w:r>
        <w:t>NG property, and geothermal heat pump property</w:t>
      </w:r>
    </w:p>
    <w:p>
      <w:r>
        <w:t>01:19:47.585 --&gt; 01:19:50.005</w:t>
      </w:r>
    </w:p>
    <w:p>
      <w:r>
        <w:t>and battery storage technology.</w:t>
      </w:r>
    </w:p>
    <w:p>
      <w:r>
        <w:t>01:19:51.515 --&gt; 01:19:54.125</w:t>
      </w:r>
    </w:p>
    <w:p>
      <w:r>
        <w:t>Fuel cell property must be installed</w:t>
      </w:r>
    </w:p>
    <w:p>
      <w:r>
        <w:t>01:19:54.665 --&gt; 01:19:57.005</w:t>
      </w:r>
    </w:p>
    <w:p>
      <w:r>
        <w:t>on the taxpayer's principal residence</w:t>
      </w:r>
    </w:p>
    <w:p>
      <w:r>
        <w:t>01:19:57.505 --&gt; 01:20:02.045</w:t>
      </w:r>
    </w:p>
    <w:p>
      <w:r>
        <w:t>and the credit is limited to $500 for each half</w:t>
      </w:r>
    </w:p>
    <w:p>
      <w:r>
        <w:t>01:20:02.065 --&gt; 01:20:05.645</w:t>
      </w:r>
    </w:p>
    <w:p>
      <w:r>
        <w:t>of a 0.5 kilowatt of capacity.</w:t>
      </w:r>
    </w:p>
    <w:p>
      <w:r>
        <w:t>01:20:07.375 --&gt; 01:20:10.225</w:t>
      </w:r>
    </w:p>
    <w:p>
      <w:r>
        <w:t>Some of these credits are almost impossible for us</w:t>
      </w:r>
    </w:p>
    <w:p>
      <w:r>
        <w:t>01:20:10.365 --&gt; 01:20:12.745</w:t>
      </w:r>
    </w:p>
    <w:p>
      <w:r>
        <w:t>as accountants to calculate.</w:t>
      </w:r>
    </w:p>
    <w:p>
      <w:r>
        <w:t>01:20:13.295 --&gt; 01:20:17.305</w:t>
      </w:r>
    </w:p>
    <w:p>
      <w:r>
        <w:t>They almost have to be calculated by the company</w:t>
      </w:r>
    </w:p>
    <w:p>
      <w:r>
        <w:t>01:20:18.045 --&gt; 01:20:20.025</w:t>
      </w:r>
    </w:p>
    <w:p>
      <w:r>
        <w:t>that's producing the product</w:t>
      </w:r>
    </w:p>
    <w:p>
      <w:r>
        <w:t>01:20:20.995 --&gt; 01:20:24.805</w:t>
      </w:r>
    </w:p>
    <w:p>
      <w:r>
        <w:t>because we don't know what kilowatts are and so forth.</w:t>
      </w:r>
    </w:p>
    <w:p>
      <w:r>
        <w:t>01:20:24.825 --&gt; 01:20:28.905</w:t>
      </w:r>
    </w:p>
    <w:p>
      <w:r>
        <w:t>So we are relying heavily on the companies</w:t>
      </w:r>
    </w:p>
    <w:p>
      <w:r>
        <w:t>01:20:28.975 --&gt; 01:20:30.625</w:t>
      </w:r>
    </w:p>
    <w:p>
      <w:r>
        <w:t>that produce the credits.</w:t>
      </w:r>
    </w:p>
    <w:p>
      <w:r>
        <w:t>01:20:33.865 --&gt; 01:20:36.405</w:t>
      </w:r>
    </w:p>
    <w:p>
      <w:r>
        <w:t>The residential energy credit also applies</w:t>
      </w:r>
    </w:p>
    <w:p>
      <w:r>
        <w:t>01:20:36.465 --&gt; 01:20:39.005</w:t>
      </w:r>
    </w:p>
    <w:p>
      <w:r>
        <w:t>to expenditures made in 2021</w:t>
      </w:r>
    </w:p>
    <w:p>
      <w:r>
        <w:t>01:20:39.025 --&gt; 01:20:42.845</w:t>
      </w:r>
    </w:p>
    <w:p>
      <w:r>
        <w:t>and 2022 for biomass fuel property</w:t>
      </w:r>
    </w:p>
    <w:p>
      <w:r>
        <w:t>01:20:43.435 --&gt; 01:20:46.805</w:t>
      </w:r>
    </w:p>
    <w:p>
      <w:r>
        <w:t>cooperative and condominium TWIs can claim the credit</w:t>
      </w:r>
    </w:p>
    <w:p>
      <w:r>
        <w:t>01:20:46.945 --&gt; 01:20:48.725</w:t>
      </w:r>
    </w:p>
    <w:p>
      <w:r>
        <w:t>by splitting the qualified costs</w:t>
      </w:r>
    </w:p>
    <w:p>
      <w:r>
        <w:t>01:20:49.315 --&gt; 01:20:52.685</w:t>
      </w:r>
    </w:p>
    <w:p>
      <w:r>
        <w:t>with the other owners benefited by the qualified property.</w:t>
      </w:r>
    </w:p>
    <w:p>
      <w:r>
        <w:t>01:20:53.495 --&gt; 01:20:57.195</w:t>
      </w:r>
    </w:p>
    <w:p>
      <w:r>
        <w:t>The credit drops to 26% in 2033</w:t>
      </w:r>
    </w:p>
    <w:p>
      <w:r>
        <w:t>01:20:57.975 --&gt; 01:21:00.795</w:t>
      </w:r>
    </w:p>
    <w:p>
      <w:r>
        <w:t>and 22% in 2034.</w:t>
      </w:r>
    </w:p>
    <w:p>
      <w:r>
        <w:t>01:21:01.655 --&gt; 01:21:03.515</w:t>
      </w:r>
    </w:p>
    <w:p>
      <w:r>
        <w:t>The credit is non-refundable.</w:t>
      </w:r>
    </w:p>
    <w:p>
      <w:r>
        <w:t>01:21:04.355 --&gt; 01:21:06.405</w:t>
      </w:r>
    </w:p>
    <w:p>
      <w:r>
        <w:t>It's a non-refundable personal credit</w:t>
      </w:r>
    </w:p>
    <w:p>
      <w:r>
        <w:t>01:21:06.405 --&gt; 01:21:08.685</w:t>
      </w:r>
    </w:p>
    <w:p>
      <w:r>
        <w:t>that may reclaimed against the regular tax</w:t>
      </w:r>
    </w:p>
    <w:p>
      <w:r>
        <w:t>01:21:08.905 --&gt; 01:21:10.485</w:t>
      </w:r>
    </w:p>
    <w:p>
      <w:r>
        <w:t>and the alternative minimum tax</w:t>
      </w:r>
    </w:p>
    <w:p>
      <w:r>
        <w:t>01:21:11.105 --&gt; 01:21:13.245</w:t>
      </w:r>
    </w:p>
    <w:p>
      <w:r>
        <w:t>he allowed credit reduces the taxpayer's</w:t>
      </w:r>
    </w:p>
    <w:p>
      <w:r>
        <w:t>01:21:13.245 --&gt; 01:21:14.485</w:t>
      </w:r>
    </w:p>
    <w:p>
      <w:r>
        <w:t>basis in the residence.</w:t>
      </w:r>
    </w:p>
    <w:p>
      <w:r>
        <w:t>01:21:15.145 --&gt; 01:21:17.725</w:t>
      </w:r>
    </w:p>
    <w:p>
      <w:r>
        <w:t>Unlike energy and efficient home improvement credit,</w:t>
      </w:r>
    </w:p>
    <w:p>
      <w:r>
        <w:t>01:21:18.185 --&gt; 01:21:21.525</w:t>
      </w:r>
    </w:p>
    <w:p>
      <w:r>
        <w:t>the residential clean energy credit applies to labor costs</w:t>
      </w:r>
    </w:p>
    <w:p>
      <w:r>
        <w:t>01:21:22.185 --&gt; 01:21:24.845</w:t>
      </w:r>
    </w:p>
    <w:p>
      <w:r>
        <w:t>or onsite preparation, assembly</w:t>
      </w:r>
    </w:p>
    <w:p>
      <w:r>
        <w:t>01:21:25.385 --&gt; 01:21:27.685</w:t>
      </w:r>
    </w:p>
    <w:p>
      <w:r>
        <w:t>and original installation, installation</w:t>
      </w:r>
    </w:p>
    <w:p>
      <w:r>
        <w:t>01:21:28.265 --&gt; 01:21:29.605</w:t>
      </w:r>
    </w:p>
    <w:p>
      <w:r>
        <w:t>of qualified property</w:t>
      </w:r>
    </w:p>
    <w:p>
      <w:r>
        <w:t>01:21:29.945 --&gt; 01:21:32.965</w:t>
      </w:r>
    </w:p>
    <w:p>
      <w:r>
        <w:t>and two existing homes as well as new ones.</w:t>
      </w:r>
    </w:p>
    <w:p>
      <w:r>
        <w:t>01:21:33.425 --&gt; 01:21:36.245</w:t>
      </w:r>
    </w:p>
    <w:p>
      <w:r>
        <w:t>Any unused credit may be carried forward.</w:t>
      </w:r>
    </w:p>
    <w:p>
      <w:r>
        <w:t>01:21:44.075 --&gt; 01:21:48.975</w:t>
      </w:r>
    </w:p>
    <w:p>
      <w:r>
        <w:t>And then we have the EV credit for the electric vehicles</w:t>
      </w:r>
    </w:p>
    <w:p>
      <w:r>
        <w:t>01:21:49.045 --&gt; 01:21:50.775</w:t>
      </w:r>
    </w:p>
    <w:p>
      <w:r>
        <w:t>that are now on the market.</w:t>
      </w:r>
    </w:p>
    <w:p>
      <w:r>
        <w:t>01:21:52.375 --&gt; 01:21:55.075</w:t>
      </w:r>
    </w:p>
    <w:p>
      <w:r>
        <w:t>An individual may claim a tax credit</w:t>
      </w:r>
    </w:p>
    <w:p>
      <w:r>
        <w:t>01:21:55.415 --&gt; 01:21:58.955</w:t>
      </w:r>
    </w:p>
    <w:p>
      <w:r>
        <w:t>for a qualified new clean vehicle placed in service</w:t>
      </w:r>
    </w:p>
    <w:p>
      <w:r>
        <w:t>01:21:59.205 --&gt; 01:22:03.075</w:t>
      </w:r>
    </w:p>
    <w:p>
      <w:r>
        <w:t>after 2022 and before 2023.</w:t>
      </w:r>
    </w:p>
    <w:p>
      <w:r>
        <w:t>01:22:04.195 --&gt; 01:22:07.115</w:t>
      </w:r>
    </w:p>
    <w:p>
      <w:r>
        <w:t>A tax pay may rely on proposed regulations</w:t>
      </w:r>
    </w:p>
    <w:p>
      <w:r>
        <w:t>01:22:07.185 --&gt; 01:22:11.315</w:t>
      </w:r>
    </w:p>
    <w:p>
      <w:r>
        <w:t>that provide guidance on the new clean vehicle credit.</w:t>
      </w:r>
    </w:p>
    <w:p>
      <w:r>
        <w:t>01:22:12.065 --&gt; 01:22:14.395</w:t>
      </w:r>
    </w:p>
    <w:p>
      <w:r>
        <w:t>This is widely known as EV credit.</w:t>
      </w:r>
    </w:p>
    <w:p>
      <w:r>
        <w:t>01:22:14.655 --&gt; 01:22:16.115</w:t>
      </w:r>
    </w:p>
    <w:p>
      <w:r>
        <w:t>The credit has two components.</w:t>
      </w:r>
    </w:p>
    <w:p>
      <w:r>
        <w:t>01:22:17.035 --&gt; 01:22:21.235</w:t>
      </w:r>
    </w:p>
    <w:p>
      <w:r>
        <w:t>A $3,750 credit applies if the vehicle satisfies</w:t>
      </w:r>
    </w:p>
    <w:p>
      <w:r>
        <w:t>01:22:21.915 --&gt; 01:22:24.995</w:t>
      </w:r>
    </w:p>
    <w:p>
      <w:r>
        <w:t>a domestic test for critical minerals in the battery</w:t>
      </w:r>
    </w:p>
    <w:p>
      <w:r>
        <w:t>01:22:26.025 --&gt; 01:22:28.605</w:t>
      </w:r>
    </w:p>
    <w:p>
      <w:r>
        <w:t>and a 3,750 credit.</w:t>
      </w:r>
    </w:p>
    <w:p>
      <w:r>
        <w:t>01:22:29.185 --&gt; 01:22:32.285</w:t>
      </w:r>
    </w:p>
    <w:p>
      <w:r>
        <w:t>If the vehicle satisfies domestic content</w:t>
      </w:r>
    </w:p>
    <w:p>
      <w:r>
        <w:t>01:22:32.545 --&gt; 01:22:33.845</w:t>
      </w:r>
    </w:p>
    <w:p>
      <w:r>
        <w:t>for battery components,</w:t>
      </w:r>
    </w:p>
    <w:p>
      <w:r>
        <w:t>01:22:34.705 --&gt; 01:22:37.765</w:t>
      </w:r>
    </w:p>
    <w:p>
      <w:r>
        <w:t>the matter maximum credit is $7,500.</w:t>
      </w:r>
    </w:p>
    <w:p>
      <w:r>
        <w:t>01:22:38.545 --&gt; 01:22:42.045</w:t>
      </w:r>
    </w:p>
    <w:p>
      <w:r>
        <w:t>The credit is not allowed at the taxpayers modifying gross</w:t>
      </w:r>
    </w:p>
    <w:p>
      <w:r>
        <w:t>01:22:42.185 --&gt; 01:22:46.795</w:t>
      </w:r>
    </w:p>
    <w:p>
      <w:r>
        <w:t>income for the tax year of the credit,</w:t>
      </w:r>
    </w:p>
    <w:p>
      <w:r>
        <w:t>01:22:47.775 --&gt; 01:22:49.475</w:t>
      </w:r>
    </w:p>
    <w:p>
      <w:r>
        <w:t>for the tax year of the credit</w:t>
      </w:r>
    </w:p>
    <w:p>
      <w:r>
        <w:t>01:22:50.575 --&gt; 01:22:52.955</w:t>
      </w:r>
    </w:p>
    <w:p>
      <w:r>
        <w:t>or less of the proceeding.</w:t>
      </w:r>
    </w:p>
    <w:p>
      <w:r>
        <w:t>01:22:53.095 --&gt; 01:22:56.355</w:t>
      </w:r>
    </w:p>
    <w:p>
      <w:r>
        <w:t>Tax year exceeds $300,000</w:t>
      </w:r>
    </w:p>
    <w:p>
      <w:r>
        <w:t>01:22:56.855 --&gt; 01:22:59.595</w:t>
      </w:r>
    </w:p>
    <w:p>
      <w:r>
        <w:t>or married filing jointly surviving spouse.</w:t>
      </w:r>
    </w:p>
    <w:p>
      <w:r>
        <w:t>01:23:00.035 --&gt; 01:23:03.675</w:t>
      </w:r>
    </w:p>
    <w:p>
      <w:r>
        <w:t>I don't think too many people get to spend that much on the</w:t>
      </w:r>
    </w:p>
    <w:p>
      <w:r>
        <w:t>01:23:04.195 --&gt; 01:23:06.005</w:t>
      </w:r>
    </w:p>
    <w:p>
      <w:r>
        <w:t>EB vehicles, but it's possible,</w:t>
      </w:r>
    </w:p>
    <w:p>
      <w:r>
        <w:t>01:23:07.225 --&gt; 01:23:09.105</w:t>
      </w:r>
    </w:p>
    <w:p>
      <w:r>
        <w:t>I guess if you Jayla know you buy.</w:t>
      </w:r>
    </w:p>
    <w:p>
      <w:r>
        <w:t>01:23:09.565 --&gt; 01:23:13.305</w:t>
      </w:r>
    </w:p>
    <w:p>
      <w:r>
        <w:t>Um, but most people don't spend that kind</w:t>
      </w:r>
    </w:p>
    <w:p>
      <w:r>
        <w:t>01:23:13.305 --&gt; 01:23:14.305</w:t>
      </w:r>
    </w:p>
    <w:p>
      <w:r>
        <w:t>of money on vehicles.</w:t>
      </w:r>
    </w:p>
    <w:p>
      <w:r>
        <w:t>01:23:16.835 --&gt; 01:23:18.035</w:t>
      </w:r>
    </w:p>
    <w:p>
      <w:r>
        <w:t>I guess maybe I did.</w:t>
      </w:r>
    </w:p>
    <w:p>
      <w:r>
        <w:t>01:23:18.215 --&gt; 01:23:22.075</w:t>
      </w:r>
    </w:p>
    <w:p>
      <w:r>
        <w:t>So basically I have pretty much covered everything.</w:t>
      </w:r>
    </w:p>
    <w:p>
      <w:r>
        <w:t>01:23:22.335 --&gt; 01:23:27.005</w:t>
      </w:r>
    </w:p>
    <w:p>
      <w:r>
        <w:t>So, um, poll in question six did come up.</w:t>
      </w:r>
    </w:p>
    <w:p>
      <w:r>
        <w:t>01:23:27.285 --&gt; 01:23:29.485</w:t>
      </w:r>
    </w:p>
    <w:p>
      <w:r>
        <w:t>I wasn't really ready for it to come up.</w:t>
      </w:r>
    </w:p>
    <w:p>
      <w:r>
        <w:t>01:23:30.305 --&gt; 01:23:32.625</w:t>
      </w:r>
    </w:p>
    <w:p>
      <w:r>
        <w:t>Um, which</w:t>
      </w:r>
    </w:p>
    <w:p>
      <w:r>
        <w:t>01:23:32.645 --&gt; 01:23:35.985</w:t>
      </w:r>
    </w:p>
    <w:p>
      <w:r>
        <w:t>of these is non a credit against tax liability?</w:t>
      </w:r>
    </w:p>
    <w:p>
      <w:r>
        <w:t>01:23:37.935 --&gt; 01:23:42.835</w:t>
      </w:r>
    </w:p>
    <w:p>
      <w:r>
        <w:t>Um, so this one should have been a little bit easier.</w:t>
      </w:r>
    </w:p>
    <w:p>
      <w:r>
        <w:t>01:23:44.055 --&gt; 01:23:48.275</w:t>
      </w:r>
    </w:p>
    <w:p>
      <w:r>
        <w:t>Um, the EV credit is a credit against the tax liability.</w:t>
      </w:r>
    </w:p>
    <w:p>
      <w:r>
        <w:t>01:23:49.095 --&gt; 01:23:50.995</w:t>
      </w:r>
    </w:p>
    <w:p>
      <w:r>
        <w:t>It does reduce the tax liability.</w:t>
      </w:r>
    </w:p>
    <w:p>
      <w:r>
        <w:t>01:23:51.895 --&gt; 01:23:55.475</w:t>
      </w:r>
    </w:p>
    <w:p>
      <w:r>
        <w:t>The earned income credit does reduce the tax liability</w:t>
      </w:r>
    </w:p>
    <w:p>
      <w:r>
        <w:t>01:23:56.625 --&gt; 01:23:59.285</w:t>
      </w:r>
    </w:p>
    <w:p>
      <w:r>
        <w:t>and the foreign taxes credit does</w:t>
      </w:r>
    </w:p>
    <w:p>
      <w:r>
        <w:t>01:24:00.965 --&gt; 01:24:02.165</w:t>
      </w:r>
    </w:p>
    <w:p>
      <w:r>
        <w:t>decrease tax liability.</w:t>
      </w:r>
    </w:p>
    <w:p>
      <w:r>
        <w:t>01:24:03.345 --&gt; 01:24:06.165</w:t>
      </w:r>
    </w:p>
    <w:p>
      <w:r>
        <w:t>The only possible answer in this question</w:t>
      </w:r>
    </w:p>
    <w:p>
      <w:r>
        <w:t>01:24:06.265 --&gt; 01:24:07.445</w:t>
      </w:r>
    </w:p>
    <w:p>
      <w:r>
        <w:t>was passive losses.</w:t>
      </w:r>
    </w:p>
    <w:p>
      <w:r>
        <w:t>01:24:08.795 --&gt; 01:24:10.735</w:t>
      </w:r>
    </w:p>
    <w:p>
      <w:r>
        <w:t>Now Passive losses are not a credit.</w:t>
      </w:r>
    </w:p>
    <w:p>
      <w:r>
        <w:t>01:24:10.765 --&gt; 01:24:12.935</w:t>
      </w:r>
    </w:p>
    <w:p>
      <w:r>
        <w:t>Passive losses are a deduction</w:t>
      </w:r>
    </w:p>
    <w:p>
      <w:r>
        <w:t>01:24:13.995 --&gt; 01:24:18.295</w:t>
      </w:r>
    </w:p>
    <w:p>
      <w:r>
        <w:t>and passive losses are deducted only if this passive income,</w:t>
      </w:r>
    </w:p>
    <w:p>
      <w:r>
        <w:t>01:24:19.335 --&gt; 01:24:21.475</w:t>
      </w:r>
    </w:p>
    <w:p>
      <w:r>
        <w:t>um, much bigger topic</w:t>
      </w:r>
    </w:p>
    <w:p>
      <w:r>
        <w:t>01:24:21.695 --&gt; 01:24:24.435</w:t>
      </w:r>
    </w:p>
    <w:p>
      <w:r>
        <w:t>to get into than we're gonna get into today.</w:t>
      </w:r>
    </w:p>
    <w:p>
      <w:r>
        <w:t>01:24:24.655 --&gt; 01:24:28.235</w:t>
      </w:r>
    </w:p>
    <w:p>
      <w:r>
        <w:t>But passive activity, losses, again,</w:t>
      </w:r>
    </w:p>
    <w:p>
      <w:r>
        <w:t>01:24:28.535 --&gt; 01:24:30.595</w:t>
      </w:r>
    </w:p>
    <w:p>
      <w:r>
        <w:t>are a deduction and not a credit.</w:t>
      </w:r>
    </w:p>
    <w:p>
      <w:r>
        <w:t>01:24:30.855 --&gt; 01:24:35.275</w:t>
      </w:r>
    </w:p>
    <w:p>
      <w:r>
        <w:t>So the only pla that's the only possible answer here, um,</w:t>
      </w:r>
    </w:p>
    <w:p>
      <w:r>
        <w:t>01:24:35.445 --&gt; 01:24:37.715</w:t>
      </w:r>
    </w:p>
    <w:p>
      <w:r>
        <w:t>lemme make sure I'm reading the question right myself.</w:t>
      </w:r>
    </w:p>
    <w:p>
      <w:r>
        <w:t>01:24:37.725 --&gt; 01:24:41.315</w:t>
      </w:r>
    </w:p>
    <w:p>
      <w:r>
        <w:t>Which of these is not a credit against tax liability?</w:t>
      </w:r>
    </w:p>
    <w:p>
      <w:r>
        <w:t>01:24:42.055 --&gt; 01:24:44.675</w:t>
      </w:r>
    </w:p>
    <w:p>
      <w:r>
        <w:t>You know, EV is a credit against tax liability.</w:t>
      </w:r>
    </w:p>
    <w:p>
      <w:r>
        <w:t>01:24:45.295 --&gt; 01:24:48.075</w:t>
      </w:r>
    </w:p>
    <w:p>
      <w:r>
        <w:t>Earned income is a credit against tax liability,</w:t>
      </w:r>
    </w:p>
    <w:p>
      <w:r>
        <w:t>01:24:48.815 --&gt; 01:24:51.995</w:t>
      </w:r>
    </w:p>
    <w:p>
      <w:r>
        <w:t>and the foreign tax is a credit against tax liability.</w:t>
      </w:r>
    </w:p>
    <w:p>
      <w:r>
        <w:t>01:24:52.695 --&gt; 01:24:56.915</w:t>
      </w:r>
    </w:p>
    <w:p>
      <w:r>
        <w:t>And passive loss is, is the only possible correct answer.</w:t>
      </w:r>
    </w:p>
    <w:p>
      <w:r>
        <w:t>01:24:58.865 --&gt; 01:25:03.645</w:t>
      </w:r>
    </w:p>
    <w:p>
      <w:r>
        <w:t>Um, I'll just summarize things today by, um,</w:t>
      </w:r>
    </w:p>
    <w:p>
      <w:r>
        <w:t>01:25:04.865 --&gt; 01:25:07.485</w:t>
      </w:r>
    </w:p>
    <w:p>
      <w:r>
        <w:t>saying that basically a large part</w:t>
      </w:r>
    </w:p>
    <w:p>
      <w:r>
        <w:t>01:25:07.505 --&gt; 01:25:09.805</w:t>
      </w:r>
    </w:p>
    <w:p>
      <w:r>
        <w:t>of effective tax planning, again,</w:t>
      </w:r>
    </w:p>
    <w:p>
      <w:r>
        <w:t>01:25:09.945 --&gt; 01:25:12.605</w:t>
      </w:r>
    </w:p>
    <w:p>
      <w:r>
        <w:t>I'm gonna talk about year end planning, two in two weeks.</w:t>
      </w:r>
    </w:p>
    <w:p>
      <w:r>
        <w:t>01:25:13.585 --&gt; 01:25:16.565</w:t>
      </w:r>
    </w:p>
    <w:p>
      <w:r>
        <w:t>But a large part of effective income tax planning includes</w:t>
      </w:r>
    </w:p>
    <w:p>
      <w:r>
        <w:t>01:25:17.615 --&gt; 01:25:22.245</w:t>
      </w:r>
    </w:p>
    <w:p>
      <w:r>
        <w:t>minimizing the overall tax liability by create,</w:t>
      </w:r>
    </w:p>
    <w:p>
      <w:r>
        <w:t>01:25:22.465 --&gt; 01:25:24.045</w:t>
      </w:r>
    </w:p>
    <w:p>
      <w:r>
        <w:t>by creating, increasing</w:t>
      </w:r>
    </w:p>
    <w:p>
      <w:r>
        <w:t>01:25:24.185 --&gt; 01:25:27.485</w:t>
      </w:r>
    </w:p>
    <w:p>
      <w:r>
        <w:t>or accelerating deductions or credits.</w:t>
      </w:r>
    </w:p>
    <w:p>
      <w:r>
        <w:t>01:25:28.435 --&gt; 01:25:31.315</w:t>
      </w:r>
    </w:p>
    <w:p>
      <w:r>
        <w:t>A deduction of credit reduces the current year taxes,</w:t>
      </w:r>
    </w:p>
    <w:p>
      <w:r>
        <w:t>01:25:32.295 --&gt; 01:25:36.475</w:t>
      </w:r>
    </w:p>
    <w:p>
      <w:r>
        <w:t>but saddles future years with disadvantaged tax positions.</w:t>
      </w:r>
    </w:p>
    <w:p>
      <w:r>
        <w:t>01:25:37.905 --&gt; 01:25:41.035</w:t>
      </w:r>
    </w:p>
    <w:p>
      <w:r>
        <w:t>Thus, it's really important to look at the short term</w:t>
      </w:r>
    </w:p>
    <w:p>
      <w:r>
        <w:t>01:25:41.815 --&gt; 01:25:45.555</w:t>
      </w:r>
    </w:p>
    <w:p>
      <w:r>
        <w:t>and long term effect of taking these productions.</w:t>
      </w:r>
    </w:p>
    <w:p>
      <w:r>
        <w:t>01:25:46.915 --&gt; 01:25:50.535</w:t>
      </w:r>
    </w:p>
    <w:p>
      <w:r>
        <w:t>So again, um, I'll conclude, um,</w:t>
      </w:r>
    </w:p>
    <w:p>
      <w:r>
        <w:t>01:25:51.625 --&gt; 01:25:56.615</w:t>
      </w:r>
    </w:p>
    <w:p>
      <w:r>
        <w:t>with a statement that was made by Judge Learn hand, um,</w:t>
      </w:r>
    </w:p>
    <w:p>
      <w:r>
        <w:t>01:25:57.965 --&gt; 01:26:01.385</w:t>
      </w:r>
    </w:p>
    <w:p>
      <w:r>
        <w:t>and judge Learned hand said, um,</w:t>
      </w:r>
    </w:p>
    <w:p>
      <w:r>
        <w:t>01:26:02.655 --&gt; 01:26:06.535</w:t>
      </w:r>
    </w:p>
    <w:p>
      <w:r>
        <w:t>in the case of Commissioner versus Newman, over</w:t>
      </w:r>
    </w:p>
    <w:p>
      <w:r>
        <w:t>01:26:06.635 --&gt; 01:26:10.095</w:t>
      </w:r>
    </w:p>
    <w:p>
      <w:r>
        <w:t>and over again, the courts have said there is</w:t>
      </w:r>
    </w:p>
    <w:p>
      <w:r>
        <w:t>01:26:10.095 --&gt; 01:26:11.415</w:t>
      </w:r>
    </w:p>
    <w:p>
      <w:r>
        <w:t>nothing sinister.</w:t>
      </w:r>
    </w:p>
    <w:p>
      <w:r>
        <w:t>01:26:11.875 --&gt; 01:26:16.455</w:t>
      </w:r>
    </w:p>
    <w:p>
      <w:r>
        <w:t>And so arranging women's affairs as to keep taxes as low</w:t>
      </w:r>
    </w:p>
    <w:p>
      <w:r>
        <w:t>01:26:16.475 --&gt; 01:26:20.655</w:t>
      </w:r>
    </w:p>
    <w:p>
      <w:r>
        <w:t>as possible, everybody does so rich or poor</w:t>
      </w:r>
    </w:p>
    <w:p>
      <w:r>
        <w:t>01:26:21.235 --&gt; 01:26:22.295</w:t>
      </w:r>
    </w:p>
    <w:p>
      <w:r>
        <w:t>and all do right,</w:t>
      </w:r>
    </w:p>
    <w:p>
      <w:r>
        <w:t>01:26:22.635 --&gt; 01:26:26.135</w:t>
      </w:r>
    </w:p>
    <w:p>
      <w:r>
        <w:t>or nobody owes any public duty to a,</w:t>
      </w:r>
    </w:p>
    <w:p>
      <w:r>
        <w:t>01:26:26.275 --&gt; 01:26:29.335</w:t>
      </w:r>
    </w:p>
    <w:p>
      <w:r>
        <w:t>to pay more than the law demands.</w:t>
      </w:r>
    </w:p>
    <w:p>
      <w:r>
        <w:t>01:26:30.155 --&gt; 01:26:32.545</w:t>
      </w:r>
    </w:p>
    <w:p>
      <w:r>
        <w:t>Taxes are enforced extractions,</w:t>
      </w:r>
    </w:p>
    <w:p>
      <w:r>
        <w:t>01:26:33.365 --&gt; 01:26:36.625</w:t>
      </w:r>
    </w:p>
    <w:p>
      <w:r>
        <w:t>not voluntary contributions to demand,</w:t>
      </w:r>
    </w:p>
    <w:p>
      <w:r>
        <w:t>01:26:36.765 --&gt; 01:26:40.225</w:t>
      </w:r>
    </w:p>
    <w:p>
      <w:r>
        <w:t>nor more in the name of morals as mayor.</w:t>
      </w:r>
    </w:p>
    <w:p>
      <w:r>
        <w:t>01:26:40.585 --&gt; 01:26:44.995</w:t>
      </w:r>
    </w:p>
    <w:p>
      <w:r>
        <w:t>KI mean, what he judge in summarize what he means by</w:t>
      </w:r>
    </w:p>
    <w:p>
      <w:r>
        <w:t>01:26:44.995 --&gt; 01:26:48.875</w:t>
      </w:r>
    </w:p>
    <w:p>
      <w:r>
        <w:t>that is if there's a deduction available to you, take it.</w:t>
      </w:r>
    </w:p>
    <w:p>
      <w:r>
        <w:t>01:26:49.695 --&gt; 01:26:54.615</w:t>
      </w:r>
    </w:p>
    <w:p>
      <w:r>
        <w:t>If you are not positive about it, take the deduction.</w:t>
      </w:r>
    </w:p>
    <w:p>
      <w:r>
        <w:t>01:26:54.795 --&gt; 01:26:58.375</w:t>
      </w:r>
    </w:p>
    <w:p>
      <w:r>
        <w:t>But there is a form you can fill out when you file a return</w:t>
      </w:r>
    </w:p>
    <w:p>
      <w:r>
        <w:t>01:26:59.125 --&gt; 01:27:01.095</w:t>
      </w:r>
    </w:p>
    <w:p>
      <w:r>
        <w:t>that says, this happened.</w:t>
      </w:r>
    </w:p>
    <w:p>
      <w:r>
        <w:t>01:27:01.595 --&gt; 01:27:04.015</w:t>
      </w:r>
    </w:p>
    <w:p>
      <w:r>
        <w:t>And I don't know if it filed its place to this credit.</w:t>
      </w:r>
    </w:p>
    <w:p>
      <w:r>
        <w:t>01:27:04.215 --&gt; 01:27:06.735</w:t>
      </w:r>
    </w:p>
    <w:p>
      <w:r>
        <w:t>I don't know if this credit, if I entitled to the credit,</w:t>
      </w:r>
    </w:p>
    <w:p>
      <w:r>
        <w:t>01:27:07.215 --&gt; 01:27:12.015</w:t>
      </w:r>
    </w:p>
    <w:p>
      <w:r>
        <w:t>I took the credit, but I don't know if I fully qualify</w:t>
      </w:r>
    </w:p>
    <w:p>
      <w:r>
        <w:t>01:27:12.355 --&gt; 01:27:12.695</w:t>
      </w:r>
    </w:p>
    <w:p>
      <w:r>
        <w:t>for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