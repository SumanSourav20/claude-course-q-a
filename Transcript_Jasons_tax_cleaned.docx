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0:01</w:t>
      </w:r>
    </w:p>
    <w:p>
      <w:r>
        <w:t xml:space="preserve">welcome to accounting in the wild where </w:t>
      </w:r>
    </w:p>
    <w:p>
      <w:r>
        <w:t>0:04</w:t>
      </w:r>
    </w:p>
    <w:p>
      <w:r>
        <w:t>we'll discuss various subjects in the</w:t>
      </w:r>
    </w:p>
    <w:p>
      <w:r>
        <w:t>0:06</w:t>
      </w:r>
    </w:p>
    <w:p>
      <w:r>
        <w:t>tax and accounting World also featuring</w:t>
      </w:r>
    </w:p>
    <w:p>
      <w:r>
        <w:t>0:10</w:t>
      </w:r>
    </w:p>
    <w:p>
      <w:r>
        <w:t>Tales from the field and interviews on</w:t>
      </w:r>
    </w:p>
    <w:p>
      <w:r>
        <w:t>0:12</w:t>
      </w:r>
    </w:p>
    <w:p>
      <w:r>
        <w:t>various tax and accounting</w:t>
      </w:r>
    </w:p>
    <w:p>
      <w:r>
        <w:t>0:15</w:t>
      </w:r>
    </w:p>
    <w:p>
      <w:r>
        <w:t>subjects all this and much much more on</w:t>
      </w:r>
    </w:p>
    <w:p>
      <w:r>
        <w:t>0:18</w:t>
      </w:r>
    </w:p>
    <w:p>
      <w:r>
        <w:t>Accounting in the wild and now here's</w:t>
      </w:r>
    </w:p>
    <w:p>
      <w:r>
        <w:t>0:21</w:t>
      </w:r>
    </w:p>
    <w:p>
      <w:r>
        <w:t>your host Jason</w:t>
      </w:r>
    </w:p>
    <w:p>
      <w:r>
        <w:t>0:23</w:t>
      </w:r>
    </w:p>
    <w:p>
      <w:r>
        <w:t>dinis well welcome to accounting in the</w:t>
      </w:r>
    </w:p>
    <w:p>
      <w:r>
        <w:t>0:26</w:t>
      </w:r>
    </w:p>
    <w:p>
      <w:r>
        <w:t>wild and we have our first guest with us</w:t>
      </w:r>
    </w:p>
    <w:p>
      <w:r>
        <w:t>0:29</w:t>
      </w:r>
    </w:p>
    <w:p>
      <w:r>
        <w:t>ready is something you could tell the</w:t>
      </w:r>
    </w:p>
    <w:p>
      <w:r>
        <w:t>0:31</w:t>
      </w:r>
    </w:p>
    <w:p>
      <w:r>
        <w:t>kids and the grandkids and and everybody</w:t>
      </w:r>
    </w:p>
    <w:p>
      <w:r>
        <w:t>0:34</w:t>
      </w:r>
    </w:p>
    <w:p>
      <w:r>
        <w:t>you meet that you are the first guest on</w:t>
      </w:r>
    </w:p>
    <w:p>
      <w:r>
        <w:t>0:36</w:t>
      </w:r>
    </w:p>
    <w:p>
      <w:r>
        <w:t>Accounting in the wild Randy iof welcome</w:t>
      </w:r>
    </w:p>
    <w:p>
      <w:r>
        <w:t>0:39</w:t>
      </w:r>
    </w:p>
    <w:p>
      <w:r>
        <w:t>to the podcast thanks Jason I'm I'm</w:t>
      </w:r>
    </w:p>
    <w:p>
      <w:r>
        <w:t>0:42</w:t>
      </w:r>
    </w:p>
    <w:p>
      <w:r>
        <w:t>excited to be here and um yeah happy to</w:t>
      </w:r>
    </w:p>
    <w:p>
      <w:r>
        <w:t>0:45</w:t>
      </w:r>
    </w:p>
    <w:p>
      <w:r>
        <w:t>be your your first victim I I mean uh</w:t>
      </w:r>
    </w:p>
    <w:p>
      <w:r>
        <w:t>0:48</w:t>
      </w:r>
    </w:p>
    <w:p>
      <w:r>
        <w:t>interviewing right right well you know</w:t>
      </w:r>
    </w:p>
    <w:p>
      <w:r>
        <w:t>0:50</w:t>
      </w:r>
    </w:p>
    <w:p>
      <w:r>
        <w:t>let's start this podcast with the</w:t>
      </w:r>
    </w:p>
    <w:p>
      <w:r>
        <w:t>0:53</w:t>
      </w:r>
    </w:p>
    <w:p>
      <w:r>
        <w:t>stereotypical question tell us about</w:t>
      </w:r>
    </w:p>
    <w:p>
      <w:r>
        <w:t>0:56</w:t>
      </w:r>
    </w:p>
    <w:p>
      <w:r>
        <w:t>yourself just a little kind of elevator</w:t>
      </w:r>
    </w:p>
    <w:p>
      <w:r>
        <w:t>0:58</w:t>
      </w:r>
    </w:p>
    <w:p>
      <w:r>
        <w:t>pitch about randy iof and your company</w:t>
      </w:r>
    </w:p>
    <w:p>
      <w:r>
        <w:t>1:01</w:t>
      </w:r>
    </w:p>
    <w:p>
      <w:r>
        <w:t>also before we get in to the research</w:t>
      </w:r>
    </w:p>
    <w:p>
      <w:r>
        <w:t>1:04</w:t>
      </w:r>
    </w:p>
    <w:p>
      <w:r>
        <w:t>and development credit yeah well I'll</w:t>
      </w:r>
    </w:p>
    <w:p>
      <w:r>
        <w:t>1:07</w:t>
      </w:r>
    </w:p>
    <w:p>
      <w:r>
        <w:t>make it uh pretty quick I started my</w:t>
      </w:r>
    </w:p>
    <w:p>
      <w:r>
        <w:t>1:08</w:t>
      </w:r>
    </w:p>
    <w:p>
      <w:r>
        <w:t>career Arthur Anderson and depending on</w:t>
      </w:r>
    </w:p>
    <w:p>
      <w:r>
        <w:t>1:11</w:t>
      </w:r>
    </w:p>
    <w:p>
      <w:r>
        <w:t>your listeners Jason they're going to</w:t>
      </w:r>
    </w:p>
    <w:p>
      <w:r>
        <w:t>1:12</w:t>
      </w:r>
    </w:p>
    <w:p>
      <w:r>
        <w:t>know who that is or not sure one of the</w:t>
      </w:r>
    </w:p>
    <w:p>
      <w:r>
        <w:t>1:15</w:t>
      </w:r>
    </w:p>
    <w:p>
      <w:r>
        <w:t>big eight accounting firms back in the</w:t>
      </w:r>
    </w:p>
    <w:p>
      <w:r>
        <w:t>1:17</w:t>
      </w:r>
    </w:p>
    <w:p>
      <w:r>
        <w:t>day and uh found that while I enjoyed</w:t>
      </w:r>
    </w:p>
    <w:p>
      <w:r>
        <w:t>1:20</w:t>
      </w:r>
    </w:p>
    <w:p>
      <w:r>
        <w:t>tax in school uh compliance really</w:t>
      </w:r>
    </w:p>
    <w:p>
      <w:r>
        <w:t>1:24</w:t>
      </w:r>
    </w:p>
    <w:p>
      <w:r>
        <w:t>wasn't where my head was at so um left</w:t>
      </w:r>
    </w:p>
    <w:p>
      <w:r>
        <w:t>1:27</w:t>
      </w:r>
    </w:p>
    <w:p>
      <w:r>
        <w:t>Anderson after about 8 years I'm I'm a</w:t>
      </w:r>
    </w:p>
    <w:p>
      <w:r>
        <w:t>1:30</w:t>
      </w:r>
    </w:p>
    <w:p>
      <w:r>
        <w:t>slow learner and went into recruiting</w:t>
      </w:r>
    </w:p>
    <w:p>
      <w:r>
        <w:t>1:33</w:t>
      </w:r>
    </w:p>
    <w:p>
      <w:r>
        <w:t>did that for a while a company called</w:t>
      </w:r>
    </w:p>
    <w:p>
      <w:r>
        <w:t>1:34</w:t>
      </w:r>
    </w:p>
    <w:p>
      <w:r>
        <w:t>corn faery one of the largest executive</w:t>
      </w:r>
    </w:p>
    <w:p>
      <w:r>
        <w:t>1:36</w:t>
      </w:r>
    </w:p>
    <w:p>
      <w:r>
        <w:t>firms in the world worked on positions</w:t>
      </w:r>
    </w:p>
    <w:p>
      <w:r>
        <w:t>1:39</w:t>
      </w:r>
    </w:p>
    <w:p>
      <w:r>
        <w:t>paying 200 Grand and above went from</w:t>
      </w:r>
    </w:p>
    <w:p>
      <w:r>
        <w:t>1:41</w:t>
      </w:r>
    </w:p>
    <w:p>
      <w:r>
        <w:t>there to um a friend called and said</w:t>
      </w:r>
    </w:p>
    <w:p>
      <w:r>
        <w:t>1:45</w:t>
      </w:r>
    </w:p>
    <w:p>
      <w:r>
        <w:t>there's this thing called research and</w:t>
      </w:r>
    </w:p>
    <w:p>
      <w:r>
        <w:t>1:47</w:t>
      </w:r>
    </w:p>
    <w:p>
      <w:r>
        <w:t>development credits and the rules have</w:t>
      </w:r>
    </w:p>
    <w:p>
      <w:r>
        <w:t>1:48</w:t>
      </w:r>
    </w:p>
    <w:p>
      <w:r>
        <w:t>changed that now apply to small</w:t>
      </w:r>
    </w:p>
    <w:p>
      <w:r>
        <w:t>1:50</w:t>
      </w:r>
    </w:p>
    <w:p>
      <w:r>
        <w:t>businesses and I said well I'm not that</w:t>
      </w:r>
    </w:p>
    <w:p>
      <w:r>
        <w:t>1:53</w:t>
      </w:r>
    </w:p>
    <w:p>
      <w:r>
        <w:t>interested but let me help you I'll make</w:t>
      </w:r>
    </w:p>
    <w:p>
      <w:r>
        <w:t>1:55</w:t>
      </w:r>
    </w:p>
    <w:p>
      <w:r>
        <w:t>some phone calls well the short answer</w:t>
      </w:r>
    </w:p>
    <w:p>
      <w:r>
        <w:t>1:57</w:t>
      </w:r>
    </w:p>
    <w:p>
      <w:r>
        <w:t>is uh I realized after making those</w:t>
      </w:r>
    </w:p>
    <w:p>
      <w:r>
        <w:t>2:00</w:t>
      </w:r>
    </w:p>
    <w:p>
      <w:r>
        <w:t>calls just how um impactful the credit</w:t>
      </w:r>
    </w:p>
    <w:p>
      <w:r>
        <w:t>2:04</w:t>
      </w:r>
    </w:p>
    <w:p>
      <w:r>
        <w:t>can be for companies and after four</w:t>
      </w:r>
    </w:p>
    <w:p>
      <w:r>
        <w:t>2:07</w:t>
      </w:r>
    </w:p>
    <w:p>
      <w:r>
        <w:t>years at corn faery left there started</w:t>
      </w:r>
    </w:p>
    <w:p>
      <w:r>
        <w:t>2:09</w:t>
      </w:r>
    </w:p>
    <w:p>
      <w:r>
        <w:t>doing R&amp;D credit work and layered on ceg</w:t>
      </w:r>
    </w:p>
    <w:p>
      <w:r>
        <w:t>2:13</w:t>
      </w:r>
    </w:p>
    <w:p>
      <w:r>
        <w:t>when we got to asena and um have been</w:t>
      </w:r>
    </w:p>
    <w:p>
      <w:r>
        <w:t>2:15</w:t>
      </w:r>
    </w:p>
    <w:p>
      <w:r>
        <w:t>doing that now for about 20 plus years I</w:t>
      </w:r>
    </w:p>
    <w:p>
      <w:r>
        <w:t>2:18</w:t>
      </w:r>
    </w:p>
    <w:p>
      <w:r>
        <w:t>know I don't look it but 20 plus years</w:t>
      </w:r>
    </w:p>
    <w:p>
      <w:r>
        <w:t>2:21</w:t>
      </w:r>
    </w:p>
    <w:p>
      <w:r>
        <w:t>and um and haven't turned back it's just</w:t>
      </w:r>
    </w:p>
    <w:p>
      <w:r>
        <w:t>2:24</w:t>
      </w:r>
    </w:p>
    <w:p>
      <w:r>
        <w:t>been a a great ride and really</w:t>
      </w:r>
    </w:p>
    <w:p>
      <w:r>
        <w:t>2:26</w:t>
      </w:r>
    </w:p>
    <w:p>
      <w:r>
        <w:t>generating millions of dollars for folks</w:t>
      </w:r>
    </w:p>
    <w:p>
      <w:r>
        <w:t>2:29</w:t>
      </w:r>
    </w:p>
    <w:p>
      <w:r>
        <w:t>legally which is the best part with</w:t>
      </w:r>
    </w:p>
    <w:p>
      <w:r>
        <w:t>2:31</w:t>
      </w:r>
    </w:p>
    <w:p>
      <w:r>
        <w:t>incentives the government wants people</w:t>
      </w:r>
    </w:p>
    <w:p>
      <w:r>
        <w:t>2:33</w:t>
      </w:r>
    </w:p>
    <w:p>
      <w:r>
        <w:t>to take advantage of so as Cena</w:t>
      </w:r>
    </w:p>
    <w:p>
      <w:r>
        <w:t>2:35</w:t>
      </w:r>
    </w:p>
    <w:p>
      <w:r>
        <w:t>Consulting I mean we're here today to</w:t>
      </w:r>
    </w:p>
    <w:p>
      <w:r>
        <w:t>2:37</w:t>
      </w:r>
    </w:p>
    <w:p>
      <w:r>
        <w:t>talk about the research and development</w:t>
      </w:r>
    </w:p>
    <w:p>
      <w:r>
        <w:t>2:39</w:t>
      </w:r>
    </w:p>
    <w:p>
      <w:r>
        <w:t>credit but you mentioned cost</w:t>
      </w:r>
    </w:p>
    <w:p>
      <w:r>
        <w:t>2:40</w:t>
      </w:r>
    </w:p>
    <w:p>
      <w:r>
        <w:t>segregation there's several things that</w:t>
      </w:r>
    </w:p>
    <w:p>
      <w:r>
        <w:t>2:42</w:t>
      </w:r>
    </w:p>
    <w:p>
      <w:r>
        <w:t>your company does correct that's right</w:t>
      </w:r>
    </w:p>
    <w:p>
      <w:r>
        <w:t>2:45</w:t>
      </w:r>
    </w:p>
    <w:p>
      <w:r>
        <w:t>so those are the two things that we</w:t>
      </w:r>
    </w:p>
    <w:p>
      <w:r>
        <w:t>2:46</w:t>
      </w:r>
    </w:p>
    <w:p>
      <w:r>
        <w:t>focus on R&amp;D credits is is really the</w:t>
      </w:r>
    </w:p>
    <w:p>
      <w:r>
        <w:t>2:49</w:t>
      </w:r>
    </w:p>
    <w:p>
      <w:r>
        <w:t>the leader and we've been doing that</w:t>
      </w:r>
    </w:p>
    <w:p>
      <w:r>
        <w:t>2:51</w:t>
      </w:r>
    </w:p>
    <w:p>
      <w:r>
        <w:t>consistently about 3 four years ago we</w:t>
      </w:r>
    </w:p>
    <w:p>
      <w:r>
        <w:t>2:53</w:t>
      </w:r>
    </w:p>
    <w:p>
      <w:r>
        <w:t>layered on cost segregation which is a</w:t>
      </w:r>
    </w:p>
    <w:p>
      <w:r>
        <w:t>2:55</w:t>
      </w:r>
    </w:p>
    <w:p>
      <w:r>
        <w:t>real estate incentive for companies that</w:t>
      </w:r>
    </w:p>
    <w:p>
      <w:r>
        <w:t>2:58</w:t>
      </w:r>
    </w:p>
    <w:p>
      <w:r>
        <w:t>or for people that invest in real estate</w:t>
      </w:r>
    </w:p>
    <w:p>
      <w:r>
        <w:t>3:00</w:t>
      </w:r>
    </w:p>
    <w:p>
      <w:r>
        <w:t>and both of them Drive significant cash</w:t>
      </w:r>
    </w:p>
    <w:p>
      <w:r>
        <w:t>3:03</w:t>
      </w:r>
    </w:p>
    <w:p>
      <w:r>
        <w:t>flow but we focused on those two areas</w:t>
      </w:r>
    </w:p>
    <w:p>
      <w:r>
        <w:t>3:05</w:t>
      </w:r>
    </w:p>
    <w:p>
      <w:r>
        <w:t>because they just there's so much value</w:t>
      </w:r>
    </w:p>
    <w:p>
      <w:r>
        <w:t>3:07</w:t>
      </w:r>
    </w:p>
    <w:p>
      <w:r>
        <w:t>in them and there's so many companies</w:t>
      </w:r>
    </w:p>
    <w:p>
      <w:r>
        <w:t>3:09</w:t>
      </w:r>
    </w:p>
    <w:p>
      <w:r>
        <w:t>that still have an opportunity to take</w:t>
      </w:r>
    </w:p>
    <w:p>
      <w:r>
        <w:t>3:10</w:t>
      </w:r>
    </w:p>
    <w:p>
      <w:r>
        <w:t>advantage of that so we'll have Randy</w:t>
      </w:r>
    </w:p>
    <w:p>
      <w:r>
        <w:t>3:13</w:t>
      </w:r>
    </w:p>
    <w:p>
      <w:r>
        <w:t>back on at least two more times or maybe</w:t>
      </w:r>
    </w:p>
    <w:p>
      <w:r>
        <w:t>3:15</w:t>
      </w:r>
    </w:p>
    <w:p>
      <w:r>
        <w:t>even more than that if we don't scare</w:t>
      </w:r>
    </w:p>
    <w:p>
      <w:r>
        <w:t>3:17</w:t>
      </w:r>
    </w:p>
    <w:p>
      <w:r>
        <w:t>him away of today to talk about like</w:t>
      </w:r>
    </w:p>
    <w:p>
      <w:r>
        <w:t>3:20</w:t>
      </w:r>
    </w:p>
    <w:p>
      <w:r>
        <w:t>audits of research and development</w:t>
      </w:r>
    </w:p>
    <w:p>
      <w:r>
        <w:t>3:22</w:t>
      </w:r>
    </w:p>
    <w:p>
      <w:r>
        <w:t>claims and also cost segregation and</w:t>
      </w:r>
    </w:p>
    <w:p>
      <w:r>
        <w:t>3:25</w:t>
      </w:r>
    </w:p>
    <w:p>
      <w:r>
        <w:t>then some practice management things too</w:t>
      </w:r>
    </w:p>
    <w:p>
      <w:r>
        <w:t>3:27</w:t>
      </w:r>
    </w:p>
    <w:p>
      <w:r>
        <w:t>so we've got some different things but</w:t>
      </w:r>
    </w:p>
    <w:p>
      <w:r>
        <w:t>3:29</w:t>
      </w:r>
    </w:p>
    <w:p>
      <w:r>
        <w:t>today Randy we're focused just kind of</w:t>
      </w:r>
    </w:p>
    <w:p>
      <w:r>
        <w:t>3:31</w:t>
      </w:r>
    </w:p>
    <w:p>
      <w:r>
        <w:t>on the basics of the R&amp;D credit and also</w:t>
      </w:r>
    </w:p>
    <w:p>
      <w:r>
        <w:t>3:34</w:t>
      </w:r>
    </w:p>
    <w:p>
      <w:r>
        <w:t>what might be changing here in 2025 so a</w:t>
      </w:r>
    </w:p>
    <w:p>
      <w:r>
        <w:t>3:39</w:t>
      </w:r>
    </w:p>
    <w:p>
      <w:r>
        <w:t>lot of</w:t>
      </w:r>
    </w:p>
    <w:p>
      <w:r>
        <w:t>3:40</w:t>
      </w:r>
    </w:p>
    <w:p>
      <w:r>
        <w:t>practitioners I think don't really</w:t>
      </w:r>
    </w:p>
    <w:p>
      <w:r>
        <w:t>3:43</w:t>
      </w:r>
    </w:p>
    <w:p>
      <w:r>
        <w:t>either know about it or understand R&amp;D</w:t>
      </w:r>
    </w:p>
    <w:p>
      <w:r>
        <w:t>3:47</w:t>
      </w:r>
    </w:p>
    <w:p>
      <w:r>
        <w:t>and also we have some businesses that</w:t>
      </w:r>
    </w:p>
    <w:p>
      <w:r>
        <w:t>3:49</w:t>
      </w:r>
    </w:p>
    <w:p>
      <w:r>
        <w:t>listen to this podcast too and so this</w:t>
      </w:r>
    </w:p>
    <w:p>
      <w:r>
        <w:t>3:52</w:t>
      </w:r>
    </w:p>
    <w:p>
      <w:r>
        <w:t>might be an initiation for them on what</w:t>
      </w:r>
    </w:p>
    <w:p>
      <w:r>
        <w:t>3:55</w:t>
      </w:r>
    </w:p>
    <w:p>
      <w:r>
        <w:t>what are we talking about with the R&amp;D</w:t>
      </w:r>
    </w:p>
    <w:p>
      <w:r>
        <w:t>3:58</w:t>
      </w:r>
    </w:p>
    <w:p>
      <w:r>
        <w:t>credit what is this crazy credit that's</w:t>
      </w:r>
    </w:p>
    <w:p>
      <w:r>
        <w:t>4:01</w:t>
      </w:r>
    </w:p>
    <w:p>
      <w:r>
        <w:t>out there um the uh Jason the elevator</w:t>
      </w:r>
    </w:p>
    <w:p>
      <w:r>
        <w:t>4:04</w:t>
      </w:r>
    </w:p>
    <w:p>
      <w:r>
        <w:t>pitch that I used to give when a company</w:t>
      </w:r>
    </w:p>
    <w:p>
      <w:r>
        <w:t>4:06</w:t>
      </w:r>
    </w:p>
    <w:p>
      <w:r>
        <w:t>would ask somebody ask me what is the</w:t>
      </w:r>
    </w:p>
    <w:p>
      <w:r>
        <w:t>4:08</w:t>
      </w:r>
    </w:p>
    <w:p>
      <w:r>
        <w:t>R&amp;D credit my response would be if</w:t>
      </w:r>
    </w:p>
    <w:p>
      <w:r>
        <w:t>4:11</w:t>
      </w:r>
    </w:p>
    <w:p>
      <w:r>
        <w:t>you're making something and making money</w:t>
      </w:r>
    </w:p>
    <w:p>
      <w:r>
        <w:t>4:14</w:t>
      </w:r>
    </w:p>
    <w:p>
      <w:r>
        <w:t>we might be able to help you save some</w:t>
      </w:r>
    </w:p>
    <w:p>
      <w:r>
        <w:t>4:16</w:t>
      </w:r>
    </w:p>
    <w:p>
      <w:r>
        <w:t>tax dollars it's gotten even better than</w:t>
      </w:r>
    </w:p>
    <w:p>
      <w:r>
        <w:t>4:18</w:t>
      </w:r>
    </w:p>
    <w:p>
      <w:r>
        <w:t>that with an election that's made that</w:t>
      </w:r>
    </w:p>
    <w:p>
      <w:r>
        <w:t>4:20</w:t>
      </w:r>
    </w:p>
    <w:p>
      <w:r>
        <w:t>you can use this to offset payroll taxes</w:t>
      </w:r>
    </w:p>
    <w:p>
      <w:r>
        <w:t>4:23</w:t>
      </w:r>
    </w:p>
    <w:p>
      <w:r>
        <w:t>so if you're creating something and by</w:t>
      </w:r>
    </w:p>
    <w:p>
      <w:r>
        <w:t>4:26</w:t>
      </w:r>
    </w:p>
    <w:p>
      <w:r>
        <w:t>that I mean a new project a new product</w:t>
      </w:r>
    </w:p>
    <w:p>
      <w:r>
        <w:t>4:29</w:t>
      </w:r>
    </w:p>
    <w:p>
      <w:r>
        <w:t>a new process process a new formula a</w:t>
      </w:r>
    </w:p>
    <w:p>
      <w:r>
        <w:t>4:32</w:t>
      </w:r>
    </w:p>
    <w:p>
      <w:r>
        <w:t>new software a new um invention like a</w:t>
      </w:r>
    </w:p>
    <w:p>
      <w:r>
        <w:t>4:36</w:t>
      </w:r>
    </w:p>
    <w:p>
      <w:r>
        <w:t>machine and you're using science to</w:t>
      </w:r>
    </w:p>
    <w:p>
      <w:r>
        <w:t>4:38</w:t>
      </w:r>
    </w:p>
    <w:p>
      <w:r>
        <w:t>solve the problems around creating that</w:t>
      </w:r>
    </w:p>
    <w:p>
      <w:r>
        <w:t>4:41</w:t>
      </w:r>
    </w:p>
    <w:p>
      <w:r>
        <w:t>you're going to pass the test for</w:t>
      </w:r>
    </w:p>
    <w:p>
      <w:r>
        <w:t>4:43</w:t>
      </w:r>
    </w:p>
    <w:p>
      <w:r>
        <w:t>qualified research and development and</w:t>
      </w:r>
    </w:p>
    <w:p>
      <w:r>
        <w:t>4:45</w:t>
      </w:r>
    </w:p>
    <w:p>
      <w:r>
        <w:t>if you're still in a loss position but</w:t>
      </w:r>
    </w:p>
    <w:p>
      <w:r>
        <w:t>4:47</w:t>
      </w:r>
    </w:p>
    <w:p>
      <w:r>
        <w:t>you've got employees on staff you can</w:t>
      </w:r>
    </w:p>
    <w:p>
      <w:r>
        <w:t>4:49</w:t>
      </w:r>
    </w:p>
    <w:p>
      <w:r>
        <w:t>use the credit to offset that payroll</w:t>
      </w:r>
    </w:p>
    <w:p>
      <w:r>
        <w:t>4:50</w:t>
      </w:r>
    </w:p>
    <w:p>
      <w:r>
        <w:t>tax so it's getting better and better</w:t>
      </w:r>
    </w:p>
    <w:p>
      <w:r>
        <w:t>4:53</w:t>
      </w:r>
    </w:p>
    <w:p>
      <w:r>
        <w:t>every year that's huge because a lot of</w:t>
      </w:r>
    </w:p>
    <w:p>
      <w:r>
        <w:t>4:55</w:t>
      </w:r>
    </w:p>
    <w:p>
      <w:r>
        <w:t>businesses that would qualify are going</w:t>
      </w:r>
    </w:p>
    <w:p>
      <w:r>
        <w:t>4:58</w:t>
      </w:r>
    </w:p>
    <w:p>
      <w:r>
        <w:t>to show losses for a number of years at</w:t>
      </w:r>
    </w:p>
    <w:p>
      <w:r>
        <w:t>5:01</w:t>
      </w:r>
    </w:p>
    <w:p>
      <w:r>
        <w:t>the start and if so form</w:t>
      </w:r>
    </w:p>
    <w:p>
      <w:r>
        <w:t>5:05</w:t>
      </w:r>
    </w:p>
    <w:p>
      <w:r>
        <w:t>6765 is the form correct so they can if</w:t>
      </w:r>
    </w:p>
    <w:p>
      <w:r>
        <w:t>5:09</w:t>
      </w:r>
    </w:p>
    <w:p>
      <w:r>
        <w:t>they have taxable income I suppose they</w:t>
      </w:r>
    </w:p>
    <w:p>
      <w:r>
        <w:t>5:11</w:t>
      </w:r>
    </w:p>
    <w:p>
      <w:r>
        <w:t>could use it on their business tax</w:t>
      </w:r>
    </w:p>
    <w:p>
      <w:r>
        <w:t>5:14</w:t>
      </w:r>
    </w:p>
    <w:p>
      <w:r>
        <w:t>return or what are you finding people</w:t>
      </w:r>
    </w:p>
    <w:p>
      <w:r>
        <w:t>5:17</w:t>
      </w:r>
    </w:p>
    <w:p>
      <w:r>
        <w:t>are doing in the real world are they</w:t>
      </w:r>
    </w:p>
    <w:p>
      <w:r>
        <w:t>5:19</w:t>
      </w:r>
    </w:p>
    <w:p>
      <w:r>
        <w:t>using it on their tax return or are they</w:t>
      </w:r>
    </w:p>
    <w:p>
      <w:r>
        <w:t>5:22</w:t>
      </w:r>
    </w:p>
    <w:p>
      <w:r>
        <w:t>doing the payroll route most companies</w:t>
      </w:r>
    </w:p>
    <w:p>
      <w:r>
        <w:t>5:26</w:t>
      </w:r>
    </w:p>
    <w:p>
      <w:r>
        <w:t>the payroll route is only allowed if</w:t>
      </w:r>
    </w:p>
    <w:p>
      <w:r>
        <w:t>5:27</w:t>
      </w:r>
    </w:p>
    <w:p>
      <w:r>
        <w:t>you've had losses 5 years pre previous</w:t>
      </w:r>
    </w:p>
    <w:p>
      <w:r>
        <w:t>5:30</w:t>
      </w:r>
    </w:p>
    <w:p>
      <w:r>
        <w:t>to the year year filing so it's limited</w:t>
      </w:r>
    </w:p>
    <w:p>
      <w:r>
        <w:t>5:32</w:t>
      </w:r>
    </w:p>
    <w:p>
      <w:r>
        <w:t>really for startups and that's that's</w:t>
      </w:r>
    </w:p>
    <w:p>
      <w:r>
        <w:t>5:34</w:t>
      </w:r>
    </w:p>
    <w:p>
      <w:r>
        <w:t>where it should be um so most companies</w:t>
      </w:r>
    </w:p>
    <w:p>
      <w:r>
        <w:t>5:36</w:t>
      </w:r>
    </w:p>
    <w:p>
      <w:r>
        <w:t>are making money um it's also available</w:t>
      </w:r>
    </w:p>
    <w:p>
      <w:r>
        <w:t>5:38</w:t>
      </w:r>
    </w:p>
    <w:p>
      <w:r>
        <w:t>for flowthrough entities like</w:t>
      </w:r>
    </w:p>
    <w:p>
      <w:r>
        <w:t>5:40</w:t>
      </w:r>
    </w:p>
    <w:p>
      <w:r>
        <w:t>Partnerships and llc's so perhaps the</w:t>
      </w:r>
    </w:p>
    <w:p>
      <w:r>
        <w:t>5:43</w:t>
      </w:r>
    </w:p>
    <w:p>
      <w:r>
        <w:t>company has a tax loss because the owner</w:t>
      </w:r>
    </w:p>
    <w:p>
      <w:r>
        <w:t>5:46</w:t>
      </w:r>
    </w:p>
    <w:p>
      <w:r>
        <w:t>is taking a a large salary but the owner</w:t>
      </w:r>
    </w:p>
    <w:p>
      <w:r>
        <w:t>5:49</w:t>
      </w:r>
    </w:p>
    <w:p>
      <w:r>
        <w:t>paying tax at the individual level well</w:t>
      </w:r>
    </w:p>
    <w:p>
      <w:r>
        <w:t>5:50</w:t>
      </w:r>
    </w:p>
    <w:p>
      <w:r>
        <w:t>those owners can use the credit to</w:t>
      </w:r>
    </w:p>
    <w:p>
      <w:r>
        <w:t>5:52</w:t>
      </w:r>
    </w:p>
    <w:p>
      <w:r>
        <w:t>offset taxes at the individual level as</w:t>
      </w:r>
    </w:p>
    <w:p>
      <w:r>
        <w:t>5:54</w:t>
      </w:r>
    </w:p>
    <w:p>
      <w:r>
        <w:t>well might be a higher tax rate</w:t>
      </w:r>
    </w:p>
    <w:p>
      <w:r>
        <w:t>5:56</w:t>
      </w:r>
    </w:p>
    <w:p>
      <w:r>
        <w:t>marginally depending on how the company</w:t>
      </w:r>
    </w:p>
    <w:p>
      <w:r>
        <w:t>5:57</w:t>
      </w:r>
    </w:p>
    <w:p>
      <w:r>
        <w:t>is set up so you you touched on this but</w:t>
      </w:r>
    </w:p>
    <w:p>
      <w:r>
        <w:t>6:00</w:t>
      </w:r>
    </w:p>
    <w:p>
      <w:r>
        <w:t>what are some of the industries that</w:t>
      </w:r>
    </w:p>
    <w:p>
      <w:r>
        <w:t>6:03</w:t>
      </w:r>
    </w:p>
    <w:p>
      <w:r>
        <w:t>would that you have dealt with I'm sure</w:t>
      </w:r>
    </w:p>
    <w:p>
      <w:r>
        <w:t>6:05</w:t>
      </w:r>
    </w:p>
    <w:p>
      <w:r>
        <w:t>it's a a large number it might be kind</w:t>
      </w:r>
    </w:p>
    <w:p>
      <w:r>
        <w:t>6:07</w:t>
      </w:r>
    </w:p>
    <w:p>
      <w:r>
        <w:t>of a difficult question to answer but</w:t>
      </w:r>
    </w:p>
    <w:p>
      <w:r>
        <w:t>6:09</w:t>
      </w:r>
    </w:p>
    <w:p>
      <w:r>
        <w:t>what are some examples of business types</w:t>
      </w:r>
    </w:p>
    <w:p>
      <w:r>
        <w:t>6:12</w:t>
      </w:r>
    </w:p>
    <w:p>
      <w:r>
        <w:t>and Industry types that qualify for this</w:t>
      </w:r>
    </w:p>
    <w:p>
      <w:r>
        <w:t>6:15</w:t>
      </w:r>
    </w:p>
    <w:p>
      <w:r>
        <w:t>yep so this will apply to pretty much</w:t>
      </w:r>
    </w:p>
    <w:p>
      <w:r>
        <w:t>6:16</w:t>
      </w:r>
    </w:p>
    <w:p>
      <w:r>
        <w:t>any business type so C Corps s Corps</w:t>
      </w:r>
    </w:p>
    <w:p>
      <w:r>
        <w:t>6:19</w:t>
      </w:r>
    </w:p>
    <w:p>
      <w:r>
        <w:t>llc's sole proprietorships single member</w:t>
      </w:r>
    </w:p>
    <w:p>
      <w:r>
        <w:t>6:21</w:t>
      </w:r>
    </w:p>
    <w:p>
      <w:r>
        <w:t>llc's disregarded entities on the</w:t>
      </w:r>
    </w:p>
    <w:p>
      <w:r>
        <w:t>6:24</w:t>
      </w:r>
    </w:p>
    <w:p>
      <w:r>
        <w:t>industry side the easy one is software</w:t>
      </w:r>
    </w:p>
    <w:p>
      <w:r>
        <w:t>6:27</w:t>
      </w:r>
    </w:p>
    <w:p>
      <w:r>
        <w:t>development right there's that the</w:t>
      </w:r>
    </w:p>
    <w:p>
      <w:r>
        <w:t>6:29</w:t>
      </w:r>
    </w:p>
    <w:p>
      <w:r>
        <w:t>process you go through to develop</w:t>
      </w:r>
    </w:p>
    <w:p>
      <w:r>
        <w:t>6:31</w:t>
      </w:r>
    </w:p>
    <w:p>
      <w:r>
        <w:t>software is just very simply meets the</w:t>
      </w:r>
    </w:p>
    <w:p>
      <w:r>
        <w:t>6:34</w:t>
      </w:r>
    </w:p>
    <w:p>
      <w:r>
        <w:t>tests so that's an easy one Engineering</w:t>
      </w:r>
    </w:p>
    <w:p>
      <w:r>
        <w:t>6:37</w:t>
      </w:r>
    </w:p>
    <w:p>
      <w:r>
        <w:t>in all forms typically will qualify</w:t>
      </w:r>
    </w:p>
    <w:p>
      <w:r>
        <w:t>6:39</w:t>
      </w:r>
    </w:p>
    <w:p>
      <w:r>
        <w:t>whether that's mechanical or civil um</w:t>
      </w:r>
    </w:p>
    <w:p>
      <w:r>
        <w:t>6:42</w:t>
      </w:r>
    </w:p>
    <w:p>
      <w:r>
        <w:t>architecture is another great industry</w:t>
      </w:r>
    </w:p>
    <w:p>
      <w:r>
        <w:t>6:43</w:t>
      </w:r>
    </w:p>
    <w:p>
      <w:r>
        <w:t>where we find stuff um product</w:t>
      </w:r>
    </w:p>
    <w:p>
      <w:r>
        <w:t>6:46</w:t>
      </w:r>
    </w:p>
    <w:p>
      <w:r>
        <w:t>development technology obviously all the</w:t>
      </w:r>
    </w:p>
    <w:p>
      <w:r>
        <w:t>6:49</w:t>
      </w:r>
    </w:p>
    <w:p>
      <w:r>
        <w:t>renewable energy stuff that's going on</w:t>
      </w:r>
    </w:p>
    <w:p>
      <w:r>
        <w:t>6:51</w:t>
      </w:r>
    </w:p>
    <w:p>
      <w:r>
        <w:t>all the products are being created</w:t>
      </w:r>
    </w:p>
    <w:p>
      <w:r>
        <w:t>6:53</w:t>
      </w:r>
    </w:p>
    <w:p>
      <w:r>
        <w:t>that's fantastic when you look at R&amp;D</w:t>
      </w:r>
    </w:p>
    <w:p>
      <w:r>
        <w:t>6:56</w:t>
      </w:r>
    </w:p>
    <w:p>
      <w:r>
        <w:t>plus all the other credits that that</w:t>
      </w:r>
    </w:p>
    <w:p>
      <w:r>
        <w:t>6:57</w:t>
      </w:r>
    </w:p>
    <w:p>
      <w:r>
        <w:t>industry is getting today we'll see what</w:t>
      </w:r>
    </w:p>
    <w:p>
      <w:r>
        <w:t>6:59</w:t>
      </w:r>
    </w:p>
    <w:p>
      <w:r>
        <w:t>happens tomorrow tomorrow but today um</w:t>
      </w:r>
    </w:p>
    <w:p>
      <w:r>
        <w:t>7:01</w:t>
      </w:r>
    </w:p>
    <w:p>
      <w:r>
        <w:t>so in in our world it's about 30</w:t>
      </w:r>
    </w:p>
    <w:p>
      <w:r>
        <w:t>7:04</w:t>
      </w:r>
    </w:p>
    <w:p>
      <w:r>
        <w:t>industries that touch this Credit in</w:t>
      </w:r>
    </w:p>
    <w:p>
      <w:r>
        <w:t>7:07</w:t>
      </w:r>
    </w:p>
    <w:p>
      <w:r>
        <w:t>some way shape or form wow so you talked</w:t>
      </w:r>
    </w:p>
    <w:p>
      <w:r>
        <w:t>7:11</w:t>
      </w:r>
    </w:p>
    <w:p>
      <w:r>
        <w:t>about making the credit form</w:t>
      </w:r>
    </w:p>
    <w:p>
      <w:r>
        <w:t>7:14</w:t>
      </w:r>
    </w:p>
    <w:p>
      <w:r>
        <w:t>6765 on your income tax return or the</w:t>
      </w:r>
    </w:p>
    <w:p>
      <w:r>
        <w:t>7:17</w:t>
      </w:r>
    </w:p>
    <w:p>
      <w:r>
        <w:t>flow through or whatever or the payroll</w:t>
      </w:r>
    </w:p>
    <w:p>
      <w:r>
        <w:t>7:19</w:t>
      </w:r>
    </w:p>
    <w:p>
      <w:r>
        <w:t>option but how do you like what are some</w:t>
      </w:r>
    </w:p>
    <w:p>
      <w:r>
        <w:t>7:23</w:t>
      </w:r>
    </w:p>
    <w:p>
      <w:r>
        <w:t>of the mechanics of making R&amp;D</w:t>
      </w:r>
    </w:p>
    <w:p>
      <w:r>
        <w:t>7:27</w:t>
      </w:r>
    </w:p>
    <w:p>
      <w:r>
        <w:t>claims so so there's two pieces to what</w:t>
      </w:r>
    </w:p>
    <w:p>
      <w:r>
        <w:t>7:31</w:t>
      </w:r>
    </w:p>
    <w:p>
      <w:r>
        <w:t>what has to come together for you to F</w:t>
      </w:r>
    </w:p>
    <w:p>
      <w:r>
        <w:t>7:34</w:t>
      </w:r>
    </w:p>
    <w:p>
      <w:r>
        <w:t>finish that form and more importantly</w:t>
      </w:r>
    </w:p>
    <w:p>
      <w:r>
        <w:t>7:36</w:t>
      </w:r>
    </w:p>
    <w:p>
      <w:r>
        <w:t>substantiate it in the event of an audit</w:t>
      </w:r>
    </w:p>
    <w:p>
      <w:r>
        <w:t>7:38</w:t>
      </w:r>
    </w:p>
    <w:p>
      <w:r>
        <w:t>the first one is developing the expenses</w:t>
      </w:r>
    </w:p>
    <w:p>
      <w:r>
        <w:t>7:41</w:t>
      </w:r>
    </w:p>
    <w:p>
      <w:r>
        <w:t>and there's four categories we pull in</w:t>
      </w:r>
    </w:p>
    <w:p>
      <w:r>
        <w:t>7:43</w:t>
      </w:r>
    </w:p>
    <w:p>
      <w:r>
        <w:t>wages supplies contract research</w:t>
      </w:r>
    </w:p>
    <w:p>
      <w:r>
        <w:t>7:47</w:t>
      </w:r>
    </w:p>
    <w:p>
      <w:r>
        <w:t>us-based and cloud services for</w:t>
      </w:r>
    </w:p>
    <w:p>
      <w:r>
        <w:t>7:50</w:t>
      </w:r>
    </w:p>
    <w:p>
      <w:r>
        <w:t>development typically applying to</w:t>
      </w:r>
    </w:p>
    <w:p>
      <w:r>
        <w:t>7:52</w:t>
      </w:r>
    </w:p>
    <w:p>
      <w:r>
        <w:t>software developers that are developing</w:t>
      </w:r>
    </w:p>
    <w:p>
      <w:r>
        <w:t>7:54</w:t>
      </w:r>
    </w:p>
    <w:p>
      <w:r>
        <w:t>software and using Cloud space to for</w:t>
      </w:r>
    </w:p>
    <w:p>
      <w:r>
        <w:t>7:56</w:t>
      </w:r>
    </w:p>
    <w:p>
      <w:r>
        <w:t>development space the other piece is the</w:t>
      </w:r>
    </w:p>
    <w:p>
      <w:r>
        <w:t>7:59</w:t>
      </w:r>
    </w:p>
    <w:p>
      <w:r>
        <w:t>project themselves they have to meet a</w:t>
      </w:r>
    </w:p>
    <w:p>
      <w:r>
        <w:t>8:01</w:t>
      </w:r>
    </w:p>
    <w:p>
      <w:r>
        <w:t>set of tests four-part test in order to</w:t>
      </w:r>
    </w:p>
    <w:p>
      <w:r>
        <w:t>8:04</w:t>
      </w:r>
    </w:p>
    <w:p>
      <w:r>
        <w:t>qualify and that really revolves around</w:t>
      </w:r>
    </w:p>
    <w:p>
      <w:r>
        <w:t>8:07</w:t>
      </w:r>
    </w:p>
    <w:p>
      <w:r>
        <w:t>eliminating</w:t>
      </w:r>
    </w:p>
    <w:p>
      <w:r>
        <w:t>8:08</w:t>
      </w:r>
    </w:p>
    <w:p>
      <w:r>
        <w:t>uncertainties using science to figure</w:t>
      </w:r>
    </w:p>
    <w:p>
      <w:r>
        <w:t>8:11</w:t>
      </w:r>
    </w:p>
    <w:p>
      <w:r>
        <w:t>out those answers and so you have to</w:t>
      </w:r>
    </w:p>
    <w:p>
      <w:r>
        <w:t>8:14</w:t>
      </w:r>
    </w:p>
    <w:p>
      <w:r>
        <w:t>develop the documentation on your</w:t>
      </w:r>
    </w:p>
    <w:p>
      <w:r>
        <w:t>8:16</w:t>
      </w:r>
    </w:p>
    <w:p>
      <w:r>
        <w:t>projects and Define your projects</w:t>
      </w:r>
    </w:p>
    <w:p>
      <w:r>
        <w:t>8:18</w:t>
      </w:r>
    </w:p>
    <w:p>
      <w:r>
        <w:t>appropriately and then you've got to C</w:t>
      </w:r>
    </w:p>
    <w:p>
      <w:r>
        <w:t>8:20</w:t>
      </w:r>
    </w:p>
    <w:p>
      <w:r>
        <w:t>you've got to categorize your expenses</w:t>
      </w:r>
    </w:p>
    <w:p>
      <w:r>
        <w:t>8:22</w:t>
      </w:r>
    </w:p>
    <w:p>
      <w:r>
        <w:t>and make sure that you're defining them</w:t>
      </w:r>
    </w:p>
    <w:p>
      <w:r>
        <w:t>8:24</w:t>
      </w:r>
    </w:p>
    <w:p>
      <w:r>
        <w:t>correctly and then categorizing them as</w:t>
      </w:r>
    </w:p>
    <w:p>
      <w:r>
        <w:t>8:26</w:t>
      </w:r>
    </w:p>
    <w:p>
      <w:r>
        <w:t>qualified</w:t>
      </w:r>
    </w:p>
    <w:p>
      <w:r>
        <w:t>8:27</w:t>
      </w:r>
    </w:p>
    <w:p>
      <w:r>
        <w:t>R&amp;D so now there was something that</w:t>
      </w:r>
    </w:p>
    <w:p>
      <w:r>
        <w:t>8:30</w:t>
      </w:r>
    </w:p>
    <w:p>
      <w:r>
        <w:t>changed a few years ago on the payroll</w:t>
      </w:r>
    </w:p>
    <w:p>
      <w:r>
        <w:t>8:32</w:t>
      </w:r>
    </w:p>
    <w:p>
      <w:r>
        <w:t>side right where the credit amount was</w:t>
      </w:r>
    </w:p>
    <w:p>
      <w:r>
        <w:t>8:35</w:t>
      </w:r>
    </w:p>
    <w:p>
      <w:r>
        <w:t>doubled correct and yeah and it's sort</w:t>
      </w:r>
    </w:p>
    <w:p>
      <w:r>
        <w:t>8:38</w:t>
      </w:r>
    </w:p>
    <w:p>
      <w:r>
        <w:t>of a an interesting way that Congress</w:t>
      </w:r>
    </w:p>
    <w:p>
      <w:r>
        <w:t>8:41</w:t>
      </w:r>
    </w:p>
    <w:p>
      <w:r>
        <w:t>does that right so that applies to that</w:t>
      </w:r>
    </w:p>
    <w:p>
      <w:r>
        <w:t>8:44</w:t>
      </w:r>
    </w:p>
    <w:p>
      <w:r>
        <w:t>payroll election essentially what it</w:t>
      </w:r>
    </w:p>
    <w:p>
      <w:r>
        <w:t>8:46</w:t>
      </w:r>
    </w:p>
    <w:p>
      <w:r>
        <w:t>says is that you can generate an R&amp;D</w:t>
      </w:r>
    </w:p>
    <w:p>
      <w:r>
        <w:t>8:48</w:t>
      </w:r>
    </w:p>
    <w:p>
      <w:r>
        <w:t>credit and use it to offset your payroll</w:t>
      </w:r>
    </w:p>
    <w:p>
      <w:r>
        <w:t>8:51</w:t>
      </w:r>
    </w:p>
    <w:p>
      <w:r>
        <w:t>tax</w:t>
      </w:r>
    </w:p>
    <w:p>
      <w:r>
        <w:t>8:53</w:t>
      </w:r>
    </w:p>
    <w:p>
      <w:r>
        <w:t>expenses um in the year in which you</w:t>
      </w:r>
    </w:p>
    <w:p>
      <w:r>
        <w:t>8:56</w:t>
      </w:r>
    </w:p>
    <w:p>
      <w:r>
        <w:t>generate the credit so we generate a</w:t>
      </w:r>
    </w:p>
    <w:p>
      <w:r>
        <w:t>8:57</w:t>
      </w:r>
    </w:p>
    <w:p>
      <w:r>
        <w:t>credit we make the election then on a go</w:t>
      </w:r>
    </w:p>
    <w:p>
      <w:r>
        <w:t>8:59</w:t>
      </w:r>
    </w:p>
    <w:p>
      <w:r>
        <w:t>forward basis we're going to offset</w:t>
      </w:r>
    </w:p>
    <w:p>
      <w:r>
        <w:t>9:00</w:t>
      </w:r>
    </w:p>
    <w:p>
      <w:r>
        <w:t>those payroll taxes I think the number</w:t>
      </w:r>
    </w:p>
    <w:p>
      <w:r>
        <w:t>9:03</w:t>
      </w:r>
    </w:p>
    <w:p>
      <w:r>
        <w:t>right now is at</w:t>
      </w:r>
    </w:p>
    <w:p>
      <w:r>
        <w:t>9:04</w:t>
      </w:r>
    </w:p>
    <w:p>
      <w:r>
        <w:t>$500,000 is the max okay in order to</w:t>
      </w:r>
    </w:p>
    <w:p>
      <w:r>
        <w:t>9:08</w:t>
      </w:r>
    </w:p>
    <w:p>
      <w:r>
        <w:t>generate</w:t>
      </w:r>
    </w:p>
    <w:p>
      <w:r>
        <w:t>9:09</w:t>
      </w:r>
    </w:p>
    <w:p>
      <w:r>
        <w:t>$500,000 of R&amp;D credit you got to be</w:t>
      </w:r>
    </w:p>
    <w:p>
      <w:r>
        <w:t>9:12</w:t>
      </w:r>
    </w:p>
    <w:p>
      <w:r>
        <w:t>spending a lot of money most startups</w:t>
      </w:r>
    </w:p>
    <w:p>
      <w:r>
        <w:t>9:15</w:t>
      </w:r>
    </w:p>
    <w:p>
      <w:r>
        <w:t>are not going to be spending anywhere</w:t>
      </w:r>
    </w:p>
    <w:p>
      <w:r>
        <w:t>9:16</w:t>
      </w:r>
    </w:p>
    <w:p>
      <w:r>
        <w:t>near that amount in order to get there</w:t>
      </w:r>
    </w:p>
    <w:p>
      <w:r>
        <w:t>9:18</w:t>
      </w:r>
    </w:p>
    <w:p>
      <w:r>
        <w:t>so it it was</w:t>
      </w:r>
    </w:p>
    <w:p>
      <w:r>
        <w:t>9:21</w:t>
      </w:r>
    </w:p>
    <w:p>
      <w:r>
        <w:t>a probably not the the right way to say</w:t>
      </w:r>
    </w:p>
    <w:p>
      <w:r>
        <w:t>9:24</w:t>
      </w:r>
    </w:p>
    <w:p>
      <w:r>
        <w:t>this but it was a it was a political</w:t>
      </w:r>
    </w:p>
    <w:p>
      <w:r>
        <w:t>9:26</w:t>
      </w:r>
    </w:p>
    <w:p>
      <w:r>
        <w:t>win that doesn't really going to affect</w:t>
      </w:r>
    </w:p>
    <w:p>
      <w:r>
        <w:t>9:29</w:t>
      </w:r>
    </w:p>
    <w:p>
      <w:r>
        <w:t>a lot of people because they're not</w:t>
      </w:r>
    </w:p>
    <w:p>
      <w:r>
        <w:t>9:30</w:t>
      </w:r>
    </w:p>
    <w:p>
      <w:r>
        <w:t>spending enough to get to that $500,000</w:t>
      </w:r>
    </w:p>
    <w:p>
      <w:r>
        <w:t>9:32</w:t>
      </w:r>
    </w:p>
    <w:p>
      <w:r>
        <w:t>but it's there for them well and that</w:t>
      </w:r>
    </w:p>
    <w:p>
      <w:r>
        <w:t>9:34</w:t>
      </w:r>
    </w:p>
    <w:p>
      <w:r>
        <w:t>brings up a a good question actually how</w:t>
      </w:r>
    </w:p>
    <w:p>
      <w:r>
        <w:t>9:38</w:t>
      </w:r>
    </w:p>
    <w:p>
      <w:r>
        <w:t>large is this credit like what are we</w:t>
      </w:r>
    </w:p>
    <w:p>
      <w:r>
        <w:t>9:40</w:t>
      </w:r>
    </w:p>
    <w:p>
      <w:r>
        <w:t>talking about here apparently it's not</w:t>
      </w:r>
    </w:p>
    <w:p>
      <w:r>
        <w:t>9:43</w:t>
      </w:r>
    </w:p>
    <w:p>
      <w:r>
        <w:t>500,000 in very many cases so like what</w:t>
      </w:r>
    </w:p>
    <w:p>
      <w:r>
        <w:t>9:46</w:t>
      </w:r>
    </w:p>
    <w:p>
      <w:r>
        <w:t>what is a typical credit claim I guess</w:t>
      </w:r>
    </w:p>
    <w:p>
      <w:r>
        <w:t>9:48</w:t>
      </w:r>
    </w:p>
    <w:p>
      <w:r>
        <w:t>or what are some examples of what a</w:t>
      </w:r>
    </w:p>
    <w:p>
      <w:r>
        <w:t>9:50</w:t>
      </w:r>
    </w:p>
    <w:p>
      <w:r>
        <w:t>business might get back yeah so um at</w:t>
      </w:r>
    </w:p>
    <w:p>
      <w:r>
        <w:t>9:53</w:t>
      </w:r>
    </w:p>
    <w:p>
      <w:r>
        <w:t>the federal level you're looking at</w:t>
      </w:r>
    </w:p>
    <w:p>
      <w:r>
        <w:t>9:55</w:t>
      </w:r>
    </w:p>
    <w:p>
      <w:r>
        <w:t>about 8 and a half% so for every dollar</w:t>
      </w:r>
    </w:p>
    <w:p>
      <w:r>
        <w:t>9:57</w:t>
      </w:r>
    </w:p>
    <w:p>
      <w:r>
        <w:t>you spend that's qualified we're going</w:t>
      </w:r>
    </w:p>
    <w:p>
      <w:r>
        <w:t>9:59</w:t>
      </w:r>
    </w:p>
    <w:p>
      <w:r>
        <w:t>to get 8 and2 cents tax credit dollar</w:t>
      </w:r>
    </w:p>
    <w:p>
      <w:r>
        <w:t>10:02</w:t>
      </w:r>
    </w:p>
    <w:p>
      <w:r>
        <w:t>for dooll credit to reduce your taxes at</w:t>
      </w:r>
    </w:p>
    <w:p>
      <w:r>
        <w:t>10:05</w:t>
      </w:r>
    </w:p>
    <w:p>
      <w:r>
        <w:t>the state level it's going to it's all</w:t>
      </w:r>
    </w:p>
    <w:p>
      <w:r>
        <w:t>10:06</w:t>
      </w:r>
    </w:p>
    <w:p>
      <w:r>
        <w:t>over the place Arizona says it's a 24%</w:t>
      </w:r>
    </w:p>
    <w:p>
      <w:r>
        <w:t>10:11</w:t>
      </w:r>
    </w:p>
    <w:p>
      <w:r>
        <w:t>credit when you apply all the</w:t>
      </w:r>
    </w:p>
    <w:p>
      <w:r>
        <w:t>10:13</w:t>
      </w:r>
    </w:p>
    <w:p>
      <w:r>
        <w:t>limitations and everything else comes</w:t>
      </w:r>
    </w:p>
    <w:p>
      <w:r>
        <w:t>10:15</w:t>
      </w:r>
    </w:p>
    <w:p>
      <w:r>
        <w:t>out to about 11 1.2% California 15%</w:t>
      </w:r>
    </w:p>
    <w:p>
      <w:r>
        <w:t>10:19</w:t>
      </w:r>
    </w:p>
    <w:p>
      <w:r>
        <w:t>limitations gets it down to about 7</w:t>
      </w:r>
    </w:p>
    <w:p>
      <w:r>
        <w:t>10:21</w:t>
      </w:r>
    </w:p>
    <w:p>
      <w:r>
        <w:t>75% today yesterday today Michigan</w:t>
      </w:r>
    </w:p>
    <w:p>
      <w:r>
        <w:t>10:26</w:t>
      </w:r>
    </w:p>
    <w:p>
      <w:r>
        <w:t>signed a bill they now have an R&amp;D tax</w:t>
      </w:r>
    </w:p>
    <w:p>
      <w:r>
        <w:t>10:28</w:t>
      </w:r>
    </w:p>
    <w:p>
      <w:r>
        <w:t>credit 15% for small businesses 10% for</w:t>
      </w:r>
    </w:p>
    <w:p>
      <w:r>
        <w:t>10:32</w:t>
      </w:r>
    </w:p>
    <w:p>
      <w:r>
        <w:t>large companies um there's 37 States now</w:t>
      </w:r>
    </w:p>
    <w:p>
      <w:r>
        <w:t>10:35</w:t>
      </w:r>
    </w:p>
    <w:p>
      <w:r>
        <w:t>that have a state level credit so use</w:t>
      </w:r>
    </w:p>
    <w:p>
      <w:r>
        <w:t>10:38</w:t>
      </w:r>
    </w:p>
    <w:p>
      <w:r>
        <w:t>California my home state as an example</w:t>
      </w:r>
    </w:p>
    <w:p>
      <w:r>
        <w:t>10:41</w:t>
      </w:r>
    </w:p>
    <w:p>
      <w:r>
        <w:t>you're getting 82% at the federal level</w:t>
      </w:r>
    </w:p>
    <w:p>
      <w:r>
        <w:t>10:43</w:t>
      </w:r>
    </w:p>
    <w:p>
      <w:r>
        <w:t>another 7% we're talking 15% 15 cents on</w:t>
      </w:r>
    </w:p>
    <w:p>
      <w:r>
        <w:t>10:47</w:t>
      </w:r>
    </w:p>
    <w:p>
      <w:r>
        <w:t>the dollar for every dollar that you</w:t>
      </w:r>
    </w:p>
    <w:p>
      <w:r>
        <w:t>10:49</w:t>
      </w:r>
    </w:p>
    <w:p>
      <w:r>
        <w:t>qualify for research and development as</w:t>
      </w:r>
    </w:p>
    <w:p>
      <w:r>
        <w:t>10:52</w:t>
      </w:r>
    </w:p>
    <w:p>
      <w:r>
        <w:t>a a tax credit that's pretty good that</w:t>
      </w:r>
    </w:p>
    <w:p>
      <w:r>
        <w:t>10:55</w:t>
      </w:r>
    </w:p>
    <w:p>
      <w:r>
        <w:t>is pretty good so what what are some I</w:t>
      </w:r>
    </w:p>
    <w:p>
      <w:r>
        <w:t>10:59</w:t>
      </w:r>
    </w:p>
    <w:p>
      <w:r>
        <w:t>mean you just mentioned Michigan but</w:t>
      </w:r>
    </w:p>
    <w:p>
      <w:r>
        <w:t>11:01</w:t>
      </w:r>
    </w:p>
    <w:p>
      <w:r>
        <w:t>like what are some of the changes that</w:t>
      </w:r>
    </w:p>
    <w:p>
      <w:r>
        <w:t>11:03</w:t>
      </w:r>
    </w:p>
    <w:p>
      <w:r>
        <w:t>are looming and and on that line I you</w:t>
      </w:r>
    </w:p>
    <w:p>
      <w:r>
        <w:t>11:05</w:t>
      </w:r>
    </w:p>
    <w:p>
      <w:r>
        <w:t>posted something on LinkedIn the other</w:t>
      </w:r>
    </w:p>
    <w:p>
      <w:r>
        <w:t>11:07</w:t>
      </w:r>
    </w:p>
    <w:p>
      <w:r>
        <w:t>day it was a poll about something with</w:t>
      </w:r>
    </w:p>
    <w:p>
      <w:r>
        <w:t>11:10</w:t>
      </w:r>
    </w:p>
    <w:p>
      <w:r>
        <w:t>expensing versus capitalizing right</w:t>
      </w:r>
    </w:p>
    <w:p>
      <w:r>
        <w:t>11:14</w:t>
      </w:r>
    </w:p>
    <w:p>
      <w:r>
        <w:t>hopefully I'm quoting that correctly and</w:t>
      </w:r>
    </w:p>
    <w:p>
      <w:r>
        <w:t>11:16</w:t>
      </w:r>
    </w:p>
    <w:p>
      <w:r>
        <w:t>that seems like it's one of the looming</w:t>
      </w:r>
    </w:p>
    <w:p>
      <w:r>
        <w:t>11:19</w:t>
      </w:r>
    </w:p>
    <w:p>
      <w:r>
        <w:t>potential things that we need to watch</w:t>
      </w:r>
    </w:p>
    <w:p>
      <w:r>
        <w:t>11:21</w:t>
      </w:r>
    </w:p>
    <w:p>
      <w:r>
        <w:t>for like what are some things with</w:t>
      </w:r>
    </w:p>
    <w:p>
      <w:r>
        <w:t>11:23</w:t>
      </w:r>
    </w:p>
    <w:p>
      <w:r>
        <w:t>R&amp;D I guess the credit and expenses that</w:t>
      </w:r>
    </w:p>
    <w:p>
      <w:r>
        <w:t>11:27</w:t>
      </w:r>
    </w:p>
    <w:p>
      <w:r>
        <w:t>we need to to be watching for so there's</w:t>
      </w:r>
    </w:p>
    <w:p>
      <w:r>
        <w:t>11:31</w:t>
      </w:r>
    </w:p>
    <w:p>
      <w:r>
        <w:t>a bunch of changes that have happened</w:t>
      </w:r>
    </w:p>
    <w:p>
      <w:r>
        <w:t>11:32</w:t>
      </w:r>
    </w:p>
    <w:p>
      <w:r>
        <w:t>over the last 12 to 24 months that um</w:t>
      </w:r>
    </w:p>
    <w:p>
      <w:r>
        <w:t>11:35</w:t>
      </w:r>
    </w:p>
    <w:p>
      <w:r>
        <w:t>some are good some are not so good um</w:t>
      </w:r>
    </w:p>
    <w:p>
      <w:r>
        <w:t>11:38</w:t>
      </w:r>
    </w:p>
    <w:p>
      <w:r>
        <w:t>one of them you you absolutely hit on</w:t>
      </w:r>
    </w:p>
    <w:p>
      <w:r>
        <w:t>11:40</w:t>
      </w:r>
    </w:p>
    <w:p>
      <w:r>
        <w:t>the head and that is capitalization the</w:t>
      </w:r>
    </w:p>
    <w:p>
      <w:r>
        <w:t>11:43</w:t>
      </w:r>
    </w:p>
    <w:p>
      <w:r>
        <w:t>tcja which I'm sure you're very familiar</w:t>
      </w:r>
    </w:p>
    <w:p>
      <w:r>
        <w:t>11:45</w:t>
      </w:r>
    </w:p>
    <w:p>
      <w:r>
        <w:t>with that came out in 2018 had a</w:t>
      </w:r>
    </w:p>
    <w:p>
      <w:r>
        <w:t>11:48</w:t>
      </w:r>
    </w:p>
    <w:p>
      <w:r>
        <w:t>provision that said beginning in 2022</w:t>
      </w:r>
    </w:p>
    <w:p>
      <w:r>
        <w:t>11:51</w:t>
      </w:r>
    </w:p>
    <w:p>
      <w:r>
        <w:t>you must capitalize your R&amp;D expenses to</w:t>
      </w:r>
    </w:p>
    <w:p>
      <w:r>
        <w:t>11:53</w:t>
      </w:r>
    </w:p>
    <w:p>
      <w:r>
        <w:t>the balance sheet and advertise them</w:t>
      </w:r>
    </w:p>
    <w:p>
      <w:r>
        <w:t>11:55</w:t>
      </w:r>
    </w:p>
    <w:p>
      <w:r>
        <w:t>over 60 months now Jason there's as good</w:t>
      </w:r>
    </w:p>
    <w:p>
      <w:r>
        <w:t>11:59</w:t>
      </w:r>
    </w:p>
    <w:p>
      <w:r>
        <w:t>as the credit is it does not mitigate</w:t>
      </w:r>
    </w:p>
    <w:p>
      <w:r>
        <w:t>12:01</w:t>
      </w:r>
    </w:p>
    <w:p>
      <w:r>
        <w:t>the negative impact of</w:t>
      </w:r>
    </w:p>
    <w:p>
      <w:r>
        <w:t>12:03</w:t>
      </w:r>
    </w:p>
    <w:p>
      <w:r>
        <w:t>capitalizing at a combined 35 4% tax</w:t>
      </w:r>
    </w:p>
    <w:p>
      <w:r>
        <w:t>12:07</w:t>
      </w:r>
    </w:p>
    <w:p>
      <w:r>
        <w:t>rate for federal and state and so we've</w:t>
      </w:r>
    </w:p>
    <w:p>
      <w:r>
        <w:t>12:10</w:t>
      </w:r>
    </w:p>
    <w:p>
      <w:r>
        <w:t>had a lot of clients that have paid more</w:t>
      </w:r>
    </w:p>
    <w:p>
      <w:r>
        <w:t>12:12</w:t>
      </w:r>
    </w:p>
    <w:p>
      <w:r>
        <w:t>taxes in order to be allowed to innovate</w:t>
      </w:r>
    </w:p>
    <w:p>
      <w:r>
        <w:t>12:15</w:t>
      </w:r>
    </w:p>
    <w:p>
      <w:r>
        <w:t>that's the best way for me to say that</w:t>
      </w:r>
    </w:p>
    <w:p>
      <w:r>
        <w:t>12:17</w:t>
      </w:r>
    </w:p>
    <w:p>
      <w:r>
        <w:t>over the last couple of years now with</w:t>
      </w:r>
    </w:p>
    <w:p>
      <w:r>
        <w:t>12:19</w:t>
      </w:r>
    </w:p>
    <w:p>
      <w:r>
        <w:t>that said last year there was a Bill in</w:t>
      </w:r>
    </w:p>
    <w:p>
      <w:r>
        <w:t>12:22</w:t>
      </w:r>
    </w:p>
    <w:p>
      <w:r>
        <w:t>Congress the child tax credit bill that</w:t>
      </w:r>
    </w:p>
    <w:p>
      <w:r>
        <w:t>12:24</w:t>
      </w:r>
    </w:p>
    <w:p>
      <w:r>
        <w:t>had a provision that would have reversed</w:t>
      </w:r>
    </w:p>
    <w:p>
      <w:r>
        <w:t>12:26</w:t>
      </w:r>
    </w:p>
    <w:p>
      <w:r>
        <w:t>that capitalization back to expensing</w:t>
      </w:r>
    </w:p>
    <w:p>
      <w:r>
        <w:t>12:29</w:t>
      </w:r>
    </w:p>
    <w:p>
      <w:r>
        <w:t>which is what it has been since I've</w:t>
      </w:r>
    </w:p>
    <w:p>
      <w:r>
        <w:t>12:30</w:t>
      </w:r>
    </w:p>
    <w:p>
      <w:r>
        <w:t>been involved with the credit and it got</w:t>
      </w:r>
    </w:p>
    <w:p>
      <w:r>
        <w:t>12:32</w:t>
      </w:r>
    </w:p>
    <w:p>
      <w:r>
        <w:t>killed in the Senate now that was for</w:t>
      </w:r>
    </w:p>
    <w:p>
      <w:r>
        <w:t>12:35</w:t>
      </w:r>
    </w:p>
    <w:p>
      <w:r>
        <w:t>political reasons so both sides of the</w:t>
      </w:r>
    </w:p>
    <w:p>
      <w:r>
        <w:t>12:38</w:t>
      </w:r>
    </w:p>
    <w:p>
      <w:r>
        <w:t>house want this to be fixed so we</w:t>
      </w:r>
    </w:p>
    <w:p>
      <w:r>
        <w:t>12:41</w:t>
      </w:r>
    </w:p>
    <w:p>
      <w:r>
        <w:t>believe that in the coming tax provision</w:t>
      </w:r>
    </w:p>
    <w:p>
      <w:r>
        <w:t>12:44</w:t>
      </w:r>
    </w:p>
    <w:p>
      <w:r>
        <w:t>the tax act that we expect in 2025 we're</w:t>
      </w:r>
    </w:p>
    <w:p>
      <w:r>
        <w:t>12:47</w:t>
      </w:r>
    </w:p>
    <w:p>
      <w:r>
        <w:t>going to see this get reversed so we'll</w:t>
      </w:r>
    </w:p>
    <w:p>
      <w:r>
        <w:t>12:49</w:t>
      </w:r>
    </w:p>
    <w:p>
      <w:r>
        <w:t>go back to full expensing and this is</w:t>
      </w:r>
    </w:p>
    <w:p>
      <w:r>
        <w:t>12:51</w:t>
      </w:r>
    </w:p>
    <w:p>
      <w:r>
        <w:t>going to be a really good thing for um</w:t>
      </w:r>
    </w:p>
    <w:p>
      <w:r>
        <w:t>12:53</w:t>
      </w:r>
    </w:p>
    <w:p>
      <w:r>
        <w:t>all taxpayers that are out there the</w:t>
      </w:r>
    </w:p>
    <w:p>
      <w:r>
        <w:t>12:55</w:t>
      </w:r>
    </w:p>
    <w:p>
      <w:r>
        <w:t>downside to capitalization is that it's</w:t>
      </w:r>
    </w:p>
    <w:p>
      <w:r>
        <w:t>12:57</w:t>
      </w:r>
    </w:p>
    <w:p>
      <w:r>
        <w:t>really killing small business large</w:t>
      </w:r>
    </w:p>
    <w:p>
      <w:r>
        <w:t>12:59</w:t>
      </w:r>
    </w:p>
    <w:p>
      <w:r>
        <w:t>companies billion dooll companies</w:t>
      </w:r>
    </w:p>
    <w:p>
      <w:r>
        <w:t>13:01</w:t>
      </w:r>
    </w:p>
    <w:p>
      <w:r>
        <w:t>multi-billion dollar companies the</w:t>
      </w:r>
    </w:p>
    <w:p>
      <w:r>
        <w:t>13:03</w:t>
      </w:r>
    </w:p>
    <w:p>
      <w:r>
        <w:t>amount of R&amp;D that they spend relative</w:t>
      </w:r>
    </w:p>
    <w:p>
      <w:r>
        <w:t>13:05</w:t>
      </w:r>
    </w:p>
    <w:p>
      <w:r>
        <w:t>to their revenues and their over their</w:t>
      </w:r>
    </w:p>
    <w:p>
      <w:r>
        <w:t>13:07</w:t>
      </w:r>
    </w:p>
    <w:p>
      <w:r>
        <w:t>bottom line the capitalization is really</w:t>
      </w:r>
    </w:p>
    <w:p>
      <w:r>
        <w:t>13:10</w:t>
      </w:r>
    </w:p>
    <w:p>
      <w:r>
        <w:t>a rounding error it's not a big thing</w:t>
      </w:r>
    </w:p>
    <w:p>
      <w:r>
        <w:t>13:13</w:t>
      </w:r>
    </w:p>
    <w:p>
      <w:r>
        <w:t>but for a company that's three four5</w:t>
      </w:r>
    </w:p>
    <w:p>
      <w:r>
        <w:t>13:16</w:t>
      </w:r>
    </w:p>
    <w:p>
      <w:r>
        <w:t>million in Revenue that spends a million</w:t>
      </w:r>
    </w:p>
    <w:p>
      <w:r>
        <w:t>13:19</w:t>
      </w:r>
    </w:p>
    <w:p>
      <w:r>
        <w:t>dollar in R&amp;D and now they've got to</w:t>
      </w:r>
    </w:p>
    <w:p>
      <w:r>
        <w:t>13:21</w:t>
      </w:r>
    </w:p>
    <w:p>
      <w:r>
        <w:t>capitalize a million bucks at a 40% tax</w:t>
      </w:r>
    </w:p>
    <w:p>
      <w:r>
        <w:t>13:24</w:t>
      </w:r>
    </w:p>
    <w:p>
      <w:r>
        <w:t>rate now they're paying an extra</w:t>
      </w:r>
    </w:p>
    <w:p>
      <w:r>
        <w:t>13:26</w:t>
      </w:r>
    </w:p>
    <w:p>
      <w:r>
        <w:t>$350,000</w:t>
      </w:r>
    </w:p>
    <w:p>
      <w:r>
        <w:t>13:29</w:t>
      </w:r>
    </w:p>
    <w:p>
      <w:r>
        <w:t>in taxes</w:t>
      </w:r>
    </w:p>
    <w:p>
      <w:r>
        <w:t>13:31</w:t>
      </w:r>
    </w:p>
    <w:p>
      <w:r>
        <w:t>seriously I mean China provides a 200%</w:t>
      </w:r>
    </w:p>
    <w:p>
      <w:r>
        <w:t>13:35</w:t>
      </w:r>
    </w:p>
    <w:p>
      <w:r>
        <w:t>deduction for</w:t>
      </w:r>
    </w:p>
    <w:p>
      <w:r>
        <w:t>13:38</w:t>
      </w:r>
    </w:p>
    <w:p>
      <w:r>
        <w:t>R&amp;D wow so yeah so Congress is going to</w:t>
      </w:r>
    </w:p>
    <w:p>
      <w:r>
        <w:t>13:41</w:t>
      </w:r>
    </w:p>
    <w:p>
      <w:r>
        <w:t>fix this they they've really got no</w:t>
      </w:r>
    </w:p>
    <w:p>
      <w:r>
        <w:t>13:43</w:t>
      </w:r>
    </w:p>
    <w:p>
      <w:r>
        <w:t>choice if they want small businesses to</w:t>
      </w:r>
    </w:p>
    <w:p>
      <w:r>
        <w:t>13:44</w:t>
      </w:r>
    </w:p>
    <w:p>
      <w:r>
        <w:t>succeed so that's one only one change</w:t>
      </w:r>
    </w:p>
    <w:p>
      <w:r>
        <w:t>13:47</w:t>
      </w:r>
    </w:p>
    <w:p>
      <w:r>
        <w:t>2025 we're going to see a new 6765 form</w:t>
      </w:r>
    </w:p>
    <w:p>
      <w:r>
        <w:t>13:50</w:t>
      </w:r>
    </w:p>
    <w:p>
      <w:r>
        <w:t>come out that's going to have 20 more</w:t>
      </w:r>
    </w:p>
    <w:p>
      <w:r>
        <w:t>13:53</w:t>
      </w:r>
    </w:p>
    <w:p>
      <w:r>
        <w:t>fields of data that have to be tracked</w:t>
      </w:r>
    </w:p>
    <w:p>
      <w:r>
        <w:t>13:56</w:t>
      </w:r>
    </w:p>
    <w:p>
      <w:r>
        <w:t>so we're talking to all of our clients</w:t>
      </w:r>
    </w:p>
    <w:p>
      <w:r>
        <w:t>13:58</w:t>
      </w:r>
    </w:p>
    <w:p>
      <w:r>
        <w:t>right now about documentation and what</w:t>
      </w:r>
    </w:p>
    <w:p>
      <w:r>
        <w:t>14:00</w:t>
      </w:r>
    </w:p>
    <w:p>
      <w:r>
        <w:t>they need to do today so they have that</w:t>
      </w:r>
    </w:p>
    <w:p>
      <w:r>
        <w:t>14:02</w:t>
      </w:r>
    </w:p>
    <w:p>
      <w:r>
        <w:t>data 12 months from now um refund claims</w:t>
      </w:r>
    </w:p>
    <w:p>
      <w:r>
        <w:t>14:06</w:t>
      </w:r>
    </w:p>
    <w:p>
      <w:r>
        <w:t>you file a refund claim for a credit you</w:t>
      </w:r>
    </w:p>
    <w:p>
      <w:r>
        <w:t>14:10</w:t>
      </w:r>
    </w:p>
    <w:p>
      <w:r>
        <w:t>have to now provide additional</w:t>
      </w:r>
    </w:p>
    <w:p>
      <w:r>
        <w:t>14:11</w:t>
      </w:r>
    </w:p>
    <w:p>
      <w:r>
        <w:t>information on every single project that</w:t>
      </w:r>
    </w:p>
    <w:p>
      <w:r>
        <w:t>14:14</w:t>
      </w:r>
    </w:p>
    <w:p>
      <w:r>
        <w:t>you are qualifying every single project</w:t>
      </w:r>
    </w:p>
    <w:p>
      <w:r>
        <w:t>14:16</w:t>
      </w:r>
    </w:p>
    <w:p>
      <w:r>
        <w:t>so if you're a company that does a lot</w:t>
      </w:r>
    </w:p>
    <w:p>
      <w:r>
        <w:t>14:18</w:t>
      </w:r>
    </w:p>
    <w:p>
      <w:r>
        <w:t>of innovating and a lot of smaller</w:t>
      </w:r>
    </w:p>
    <w:p>
      <w:r>
        <w:t>14:20</w:t>
      </w:r>
    </w:p>
    <w:p>
      <w:r>
        <w:t>projects that's a lot of work so that</w:t>
      </w:r>
    </w:p>
    <w:p>
      <w:r>
        <w:t>14:23</w:t>
      </w:r>
    </w:p>
    <w:p>
      <w:r>
        <w:t>has been changing over the last couple</w:t>
      </w:r>
    </w:p>
    <w:p>
      <w:r>
        <w:t>14:26</w:t>
      </w:r>
    </w:p>
    <w:p>
      <w:r>
        <w:t>of years and they've they've kind of</w:t>
      </w:r>
    </w:p>
    <w:p>
      <w:r>
        <w:t>14:28</w:t>
      </w:r>
    </w:p>
    <w:p>
      <w:r>
        <w:t>narrowed down the am amount of work that</w:t>
      </w:r>
    </w:p>
    <w:p>
      <w:r>
        <w:t>14:30</w:t>
      </w:r>
    </w:p>
    <w:p>
      <w:r>
        <w:t>we need to provide but we've got to</w:t>
      </w:r>
    </w:p>
    <w:p>
      <w:r>
        <w:t>14:32</w:t>
      </w:r>
    </w:p>
    <w:p>
      <w:r>
        <w:t>provide additional information when we</w:t>
      </w:r>
    </w:p>
    <w:p>
      <w:r>
        <w:t>14:33</w:t>
      </w:r>
    </w:p>
    <w:p>
      <w:r>
        <w:t>file a refund claim today and then</w:t>
      </w:r>
    </w:p>
    <w:p>
      <w:r>
        <w:t>14:35</w:t>
      </w:r>
    </w:p>
    <w:p>
      <w:r>
        <w:t>really the last thing is the approach on</w:t>
      </w:r>
    </w:p>
    <w:p>
      <w:r>
        <w:t>14:37</w:t>
      </w:r>
    </w:p>
    <w:p>
      <w:r>
        <w:t>audits which I know we're going to have</w:t>
      </w:r>
    </w:p>
    <w:p>
      <w:r>
        <w:t>14:39</w:t>
      </w:r>
    </w:p>
    <w:p>
      <w:r>
        <w:t>a a full-blown session on the IRS is</w:t>
      </w:r>
    </w:p>
    <w:p>
      <w:r>
        <w:t>14:42</w:t>
      </w:r>
    </w:p>
    <w:p>
      <w:r>
        <w:t>going after companies in a different way</w:t>
      </w:r>
    </w:p>
    <w:p>
      <w:r>
        <w:t>14:45</w:t>
      </w:r>
    </w:p>
    <w:p>
      <w:r>
        <w:t>as a result of a couple of recent court</w:t>
      </w:r>
    </w:p>
    <w:p>
      <w:r>
        <w:t>14:47</w:t>
      </w:r>
    </w:p>
    <w:p>
      <w:r>
        <w:t>cases that have gone in the government's</w:t>
      </w:r>
    </w:p>
    <w:p>
      <w:r>
        <w:t>14:49</w:t>
      </w:r>
    </w:p>
    <w:p>
      <w:r>
        <w:t>favor and so that's going to require</w:t>
      </w:r>
    </w:p>
    <w:p>
      <w:r>
        <w:t>14:52</w:t>
      </w:r>
    </w:p>
    <w:p>
      <w:r>
        <w:t>more documentation on the part of</w:t>
      </w:r>
    </w:p>
    <w:p>
      <w:r>
        <w:t>14:54</w:t>
      </w:r>
    </w:p>
    <w:p>
      <w:r>
        <w:t>taxpayers to make sure they can</w:t>
      </w:r>
    </w:p>
    <w:p>
      <w:r>
        <w:t>14:56</w:t>
      </w:r>
    </w:p>
    <w:p>
      <w:r>
        <w:t>substantiate their credits so that</w:t>
      </w:r>
    </w:p>
    <w:p>
      <w:r>
        <w:t>14:58</w:t>
      </w:r>
    </w:p>
    <w:p>
      <w:r>
        <w:t>brings up two f follow-up questions that</w:t>
      </w:r>
    </w:p>
    <w:p>
      <w:r>
        <w:t>15:00</w:t>
      </w:r>
    </w:p>
    <w:p>
      <w:r>
        <w:t>I had one was about making the claims</w:t>
      </w:r>
    </w:p>
    <w:p>
      <w:r>
        <w:t>15:02</w:t>
      </w:r>
    </w:p>
    <w:p>
      <w:r>
        <w:t>and we've talked about this already you</w:t>
      </w:r>
    </w:p>
    <w:p>
      <w:r>
        <w:t>15:04</w:t>
      </w:r>
    </w:p>
    <w:p>
      <w:r>
        <w:t>either do it on the tax return or the</w:t>
      </w:r>
    </w:p>
    <w:p>
      <w:r>
        <w:t>15:06</w:t>
      </w:r>
    </w:p>
    <w:p>
      <w:r>
        <w:t>payroll form 941 but how many businesses</w:t>
      </w:r>
    </w:p>
    <w:p>
      <w:r>
        <w:t>15:10</w:t>
      </w:r>
    </w:p>
    <w:p>
      <w:r>
        <w:t>that you work with know along the way oh</w:t>
      </w:r>
    </w:p>
    <w:p>
      <w:r>
        <w:t>15:14</w:t>
      </w:r>
    </w:p>
    <w:p>
      <w:r>
        <w:t>hey we qualify for this versus later</w:t>
      </w:r>
    </w:p>
    <w:p>
      <w:r>
        <w:t>15:17</w:t>
      </w:r>
    </w:p>
    <w:p>
      <w:r>
        <w:t>it's like oh we did qualify for it and</w:t>
      </w:r>
    </w:p>
    <w:p>
      <w:r>
        <w:t>15:20</w:t>
      </w:r>
    </w:p>
    <w:p>
      <w:r>
        <w:t>so now we have to go back and get it by</w:t>
      </w:r>
    </w:p>
    <w:p>
      <w:r>
        <w:t>15:22</w:t>
      </w:r>
    </w:p>
    <w:p>
      <w:r>
        <w:t>filing either an amended tax return or</w:t>
      </w:r>
    </w:p>
    <w:p>
      <w:r>
        <w:t>15:25</w:t>
      </w:r>
    </w:p>
    <w:p>
      <w:r>
        <w:t>an amended</w:t>
      </w:r>
    </w:p>
    <w:p>
      <w:r>
        <w:t>15:26</w:t>
      </w:r>
    </w:p>
    <w:p>
      <w:r>
        <w:t>941 well that and that that a great</w:t>
      </w:r>
    </w:p>
    <w:p>
      <w:r>
        <w:t>15:29</w:t>
      </w:r>
    </w:p>
    <w:p>
      <w:r>
        <w:t>question and let me start by saying you</w:t>
      </w:r>
    </w:p>
    <w:p>
      <w:r>
        <w:t>15:32</w:t>
      </w:r>
    </w:p>
    <w:p>
      <w:r>
        <w:t>can't file an amendment 941 for this the</w:t>
      </w:r>
    </w:p>
    <w:p>
      <w:r>
        <w:t>15:34</w:t>
      </w:r>
    </w:p>
    <w:p>
      <w:r>
        <w:t>payroll tax election has to be done on a</w:t>
      </w:r>
    </w:p>
    <w:p>
      <w:r>
        <w:t>15:35</w:t>
      </w:r>
    </w:p>
    <w:p>
      <w:r>
        <w:t>go forward basis okay so you you know</w:t>
      </w:r>
    </w:p>
    <w:p>
      <w:r>
        <w:t>15:38</w:t>
      </w:r>
    </w:p>
    <w:p>
      <w:r>
        <w:t>you lose it you lose it um this really</w:t>
      </w:r>
    </w:p>
    <w:p>
      <w:r>
        <w:t>15:41</w:t>
      </w:r>
    </w:p>
    <w:p>
      <w:r>
        <w:t>comes down to the CPA you know their</w:t>
      </w:r>
    </w:p>
    <w:p>
      <w:r>
        <w:t>15:43</w:t>
      </w:r>
    </w:p>
    <w:p>
      <w:r>
        <w:t>trusted business adviser needs to know</w:t>
      </w:r>
    </w:p>
    <w:p>
      <w:r>
        <w:t>15:45</w:t>
      </w:r>
    </w:p>
    <w:p>
      <w:r>
        <w:t>enough about the credit to be able to</w:t>
      </w:r>
    </w:p>
    <w:p>
      <w:r>
        <w:t>15:47</w:t>
      </w:r>
    </w:p>
    <w:p>
      <w:r>
        <w:t>recognize the</w:t>
      </w:r>
    </w:p>
    <w:p>
      <w:r>
        <w:t>15:49</w:t>
      </w:r>
    </w:p>
    <w:p>
      <w:r>
        <w:t>potential and and we get a lot of</w:t>
      </w:r>
    </w:p>
    <w:p>
      <w:r>
        <w:t>15:51</w:t>
      </w:r>
    </w:p>
    <w:p>
      <w:r>
        <w:t>referrals most of our business comes</w:t>
      </w:r>
    </w:p>
    <w:p>
      <w:r>
        <w:t>15:52</w:t>
      </w:r>
    </w:p>
    <w:p>
      <w:r>
        <w:t>through CPA firms nationally and we get</w:t>
      </w:r>
    </w:p>
    <w:p>
      <w:r>
        <w:t>15:55</w:t>
      </w:r>
    </w:p>
    <w:p>
      <w:r>
        <w:t>a lot of calls that say can you just</w:t>
      </w:r>
    </w:p>
    <w:p>
      <w:r>
        <w:t>15:56</w:t>
      </w:r>
    </w:p>
    <w:p>
      <w:r>
        <w:t>chat with my client and kick the hires</w:t>
      </w:r>
    </w:p>
    <w:p>
      <w:r>
        <w:t>15:59</w:t>
      </w:r>
    </w:p>
    <w:p>
      <w:r>
        <w:t>let's see whether or not their projects</w:t>
      </w:r>
    </w:p>
    <w:p>
      <w:r>
        <w:t>16:00</w:t>
      </w:r>
    </w:p>
    <w:p>
      <w:r>
        <w:t>are going to qualify and we're very</w:t>
      </w:r>
    </w:p>
    <w:p>
      <w:r>
        <w:t>16:02</w:t>
      </w:r>
    </w:p>
    <w:p>
      <w:r>
        <w:t>transparent with our clients to say yeah</w:t>
      </w:r>
    </w:p>
    <w:p>
      <w:r>
        <w:t>16:04</w:t>
      </w:r>
    </w:p>
    <w:p>
      <w:r>
        <w:t>this one's not going to work for you and</w:t>
      </w:r>
    </w:p>
    <w:p>
      <w:r>
        <w:t>16:06</w:t>
      </w:r>
    </w:p>
    <w:p>
      <w:r>
        <w:t>here's why let's let's understand the</w:t>
      </w:r>
    </w:p>
    <w:p>
      <w:r>
        <w:t>16:08</w:t>
      </w:r>
    </w:p>
    <w:p>
      <w:r>
        <w:t>reasoning um a lot of cases they might</w:t>
      </w:r>
    </w:p>
    <w:p>
      <w:r>
        <w:t>16:10</w:t>
      </w:r>
    </w:p>
    <w:p>
      <w:r>
        <w:t>be doing qualified R&amp;D Jason but if it's</w:t>
      </w:r>
    </w:p>
    <w:p>
      <w:r>
        <w:t>16:13</w:t>
      </w:r>
    </w:p>
    <w:p>
      <w:r>
        <w:t>for a</w:t>
      </w:r>
    </w:p>
    <w:p>
      <w:r>
        <w:t>16:15</w:t>
      </w:r>
    </w:p>
    <w:p>
      <w:r>
        <w:t>customer and they have a funded research</w:t>
      </w:r>
    </w:p>
    <w:p>
      <w:r>
        <w:t>16:18</w:t>
      </w:r>
    </w:p>
    <w:p>
      <w:r>
        <w:t>situation where there are no um risk in</w:t>
      </w:r>
    </w:p>
    <w:p>
      <w:r>
        <w:t>16:21</w:t>
      </w:r>
    </w:p>
    <w:p>
      <w:r>
        <w:t>the</w:t>
      </w:r>
    </w:p>
    <w:p>
      <w:r>
        <w:t>16:22</w:t>
      </w:r>
    </w:p>
    <w:p>
      <w:r>
        <w:t>development then that project's not</w:t>
      </w:r>
    </w:p>
    <w:p>
      <w:r>
        <w:t>16:24</w:t>
      </w:r>
    </w:p>
    <w:p>
      <w:r>
        <w:t>going to qualify so they could be they</w:t>
      </w:r>
    </w:p>
    <w:p>
      <w:r>
        <w:t>16:27</w:t>
      </w:r>
    </w:p>
    <w:p>
      <w:r>
        <w:t>just change the way their contracts work</w:t>
      </w:r>
    </w:p>
    <w:p>
      <w:r>
        <w:t>16:28</w:t>
      </w:r>
    </w:p>
    <w:p>
      <w:r>
        <w:t>work and all of a sudden they may have</w:t>
      </w:r>
    </w:p>
    <w:p>
      <w:r>
        <w:t>16:30</w:t>
      </w:r>
    </w:p>
    <w:p>
      <w:r>
        <w:t>qualified R&amp;D so there's some proactive</w:t>
      </w:r>
    </w:p>
    <w:p>
      <w:r>
        <w:t>16:33</w:t>
      </w:r>
    </w:p>
    <w:p>
      <w:r>
        <w:t>things that can be done to help</w:t>
      </w:r>
    </w:p>
    <w:p>
      <w:r>
        <w:t>16:34</w:t>
      </w:r>
    </w:p>
    <w:p>
      <w:r>
        <w:t>companies take advantage of this but it</w:t>
      </w:r>
    </w:p>
    <w:p>
      <w:r>
        <w:t>16:36</w:t>
      </w:r>
    </w:p>
    <w:p>
      <w:r>
        <w:t>all comes down to their trusted business</w:t>
      </w:r>
    </w:p>
    <w:p>
      <w:r>
        <w:t>16:38</w:t>
      </w:r>
    </w:p>
    <w:p>
      <w:r>
        <w:t>advisor being able to recognize the</w:t>
      </w:r>
    </w:p>
    <w:p>
      <w:r>
        <w:t>16:40</w:t>
      </w:r>
    </w:p>
    <w:p>
      <w:r>
        <w:t>opportunity when they're doing that tax</w:t>
      </w:r>
    </w:p>
    <w:p>
      <w:r>
        <w:t>16:42</w:t>
      </w:r>
    </w:p>
    <w:p>
      <w:r>
        <w:t>planning and be able to bring us in to</w:t>
      </w:r>
    </w:p>
    <w:p>
      <w:r>
        <w:t>16:44</w:t>
      </w:r>
    </w:p>
    <w:p>
      <w:r>
        <w:t>help understand it and so there there</w:t>
      </w:r>
    </w:p>
    <w:p>
      <w:r>
        <w:t>16:46</w:t>
      </w:r>
    </w:p>
    <w:p>
      <w:r>
        <w:t>would be the standard three threeyear</w:t>
      </w:r>
    </w:p>
    <w:p>
      <w:r>
        <w:t>16:49</w:t>
      </w:r>
    </w:p>
    <w:p>
      <w:r>
        <w:t>statute of limitations I suppose I'm</w:t>
      </w:r>
    </w:p>
    <w:p>
      <w:r>
        <w:t>16:51</w:t>
      </w:r>
    </w:p>
    <w:p>
      <w:r>
        <w:t>going back on this yeah and we do you</w:t>
      </w:r>
    </w:p>
    <w:p>
      <w:r>
        <w:t>16:54</w:t>
      </w:r>
    </w:p>
    <w:p>
      <w:r>
        <w:t>know if we've got companies that either</w:t>
      </w:r>
    </w:p>
    <w:p>
      <w:r>
        <w:t>16:57</w:t>
      </w:r>
    </w:p>
    <w:p>
      <w:r>
        <w:t>we had a company last year that had been</w:t>
      </w:r>
    </w:p>
    <w:p>
      <w:r>
        <w:t>16:59</w:t>
      </w:r>
    </w:p>
    <w:p>
      <w:r>
        <w:t>taking it in the past stopped for</w:t>
      </w:r>
    </w:p>
    <w:p>
      <w:r>
        <w:t>17:01</w:t>
      </w:r>
    </w:p>
    <w:p>
      <w:r>
        <w:t>whatever reason and then Chang CPA firms</w:t>
      </w:r>
    </w:p>
    <w:p>
      <w:r>
        <w:t>17:05</w:t>
      </w:r>
    </w:p>
    <w:p>
      <w:r>
        <w:t>their CPA firm brought us in and we</w:t>
      </w:r>
    </w:p>
    <w:p>
      <w:r>
        <w:t>17:06</w:t>
      </w:r>
    </w:p>
    <w:p>
      <w:r>
        <w:t>ended up doing a four-year study for</w:t>
      </w:r>
    </w:p>
    <w:p>
      <w:r>
        <w:t>17:08</w:t>
      </w:r>
    </w:p>
    <w:p>
      <w:r>
        <w:t>them blowing up all of their projects uh</w:t>
      </w:r>
    </w:p>
    <w:p>
      <w:r>
        <w:t>17:11</w:t>
      </w:r>
    </w:p>
    <w:p>
      <w:r>
        <w:t>to meet all the requirements and then we</w:t>
      </w:r>
    </w:p>
    <w:p>
      <w:r>
        <w:t>17:13</w:t>
      </w:r>
    </w:p>
    <w:p>
      <w:r>
        <w:t>ended up getting them about $900,000</w:t>
      </w:r>
    </w:p>
    <w:p>
      <w:r>
        <w:t>17:16</w:t>
      </w:r>
    </w:p>
    <w:p>
      <w:r>
        <w:t>worth of credits federal and state is</w:t>
      </w:r>
    </w:p>
    <w:p>
      <w:r>
        <w:t>17:19</w:t>
      </w:r>
    </w:p>
    <w:p>
      <w:r>
        <w:t>there any kind of like lifetime limit on</w:t>
      </w:r>
    </w:p>
    <w:p>
      <w:r>
        <w:t>17:22</w:t>
      </w:r>
    </w:p>
    <w:p>
      <w:r>
        <w:t>like you can only do this credit so many</w:t>
      </w:r>
    </w:p>
    <w:p>
      <w:r>
        <w:t>17:24</w:t>
      </w:r>
    </w:p>
    <w:p>
      <w:r>
        <w:t>times or so much of a dollar</w:t>
      </w:r>
    </w:p>
    <w:p>
      <w:r>
        <w:t>17:27</w:t>
      </w:r>
    </w:p>
    <w:p>
      <w:r>
        <w:t>amount no but there's some limitations</w:t>
      </w:r>
    </w:p>
    <w:p>
      <w:r>
        <w:t>17:30</w:t>
      </w:r>
    </w:p>
    <w:p>
      <w:r>
        <w:t>relative to I guess size there's a</w:t>
      </w:r>
    </w:p>
    <w:p>
      <w:r>
        <w:t>17:33</w:t>
      </w:r>
    </w:p>
    <w:p>
      <w:r>
        <w:t>couple different ways to calculate the</w:t>
      </w:r>
    </w:p>
    <w:p>
      <w:r>
        <w:t>17:34</w:t>
      </w:r>
    </w:p>
    <w:p>
      <w:r>
        <w:t>credit the traditional way requires that</w:t>
      </w:r>
    </w:p>
    <w:p>
      <w:r>
        <w:t>17:37</w:t>
      </w:r>
    </w:p>
    <w:p>
      <w:r>
        <w:t>as your revenues increase you have to</w:t>
      </w:r>
    </w:p>
    <w:p>
      <w:r>
        <w:t>17:39</w:t>
      </w:r>
    </w:p>
    <w:p>
      <w:r>
        <w:t>increase the amount of R&amp;D that you're</w:t>
      </w:r>
    </w:p>
    <w:p>
      <w:r>
        <w:t>17:41</w:t>
      </w:r>
    </w:p>
    <w:p>
      <w:r>
        <w:t>spending and so that provides sort of a</w:t>
      </w:r>
    </w:p>
    <w:p>
      <w:r>
        <w:t>17:44</w:t>
      </w:r>
    </w:p>
    <w:p>
      <w:r>
        <w:t>inherent limitation potentially if you</w:t>
      </w:r>
    </w:p>
    <w:p>
      <w:r>
        <w:t>17:47</w:t>
      </w:r>
    </w:p>
    <w:p>
      <w:r>
        <w:t>always grow then you're always going to</w:t>
      </w:r>
    </w:p>
    <w:p>
      <w:r>
        <w:t>17:48</w:t>
      </w:r>
    </w:p>
    <w:p>
      <w:r>
        <w:t>have an opportunity um the other way it</w:t>
      </w:r>
    </w:p>
    <w:p>
      <w:r>
        <w:t>17:51</w:t>
      </w:r>
    </w:p>
    <w:p>
      <w:r>
        <w:t>requires to evaluation of the prior</w:t>
      </w:r>
    </w:p>
    <w:p>
      <w:r>
        <w:t>17:53</w:t>
      </w:r>
    </w:p>
    <w:p>
      <w:r>
        <w:t>three years so if you've got three big</w:t>
      </w:r>
    </w:p>
    <w:p>
      <w:r>
        <w:t>17:56</w:t>
      </w:r>
    </w:p>
    <w:p>
      <w:r>
        <w:t>years of R&amp;D and then where maybe back</w:t>
      </w:r>
    </w:p>
    <w:p>
      <w:r>
        <w:t>17:59</w:t>
      </w:r>
    </w:p>
    <w:p>
      <w:r>
        <w:t>off a year you might not have as much</w:t>
      </w:r>
    </w:p>
    <w:p>
      <w:r>
        <w:t>18:01</w:t>
      </w:r>
    </w:p>
    <w:p>
      <w:r>
        <w:t>R&amp;D or not qualify at all but then that</w:t>
      </w:r>
    </w:p>
    <w:p>
      <w:r>
        <w:t>18:04</w:t>
      </w:r>
    </w:p>
    <w:p>
      <w:r>
        <w:t>year goes into that threeyear average</w:t>
      </w:r>
    </w:p>
    <w:p>
      <w:r>
        <w:t>18:06</w:t>
      </w:r>
    </w:p>
    <w:p>
      <w:r>
        <w:t>and you might have some the following</w:t>
      </w:r>
    </w:p>
    <w:p>
      <w:r>
        <w:t>18:09</w:t>
      </w:r>
    </w:p>
    <w:p>
      <w:r>
        <w:t>year so there's some limitations that</w:t>
      </w:r>
    </w:p>
    <w:p>
      <w:r>
        <w:t>18:10</w:t>
      </w:r>
    </w:p>
    <w:p>
      <w:r>
        <w:t>are built in but the short answer is</w:t>
      </w:r>
    </w:p>
    <w:p>
      <w:r>
        <w:t>18:13</w:t>
      </w:r>
    </w:p>
    <w:p>
      <w:r>
        <w:t>Jason most of the time you're going to</w:t>
      </w:r>
    </w:p>
    <w:p>
      <w:r>
        <w:t>18:14</w:t>
      </w:r>
    </w:p>
    <w:p>
      <w:r>
        <w:t>be able to get something now on</w:t>
      </w:r>
    </w:p>
    <w:p>
      <w:r>
        <w:t>18:17</w:t>
      </w:r>
    </w:p>
    <w:p>
      <w:r>
        <w:t>R&amp;D I'm sure you're familiar with the uh</w:t>
      </w:r>
    </w:p>
    <w:p>
      <w:r>
        <w:t>18:20</w:t>
      </w:r>
    </w:p>
    <w:p>
      <w:r>
        <w:t>employee retention credit ERC and the</w:t>
      </w:r>
    </w:p>
    <w:p>
      <w:r>
        <w:t>18:24</w:t>
      </w:r>
    </w:p>
    <w:p>
      <w:r>
        <w:t>fact that that was kind of the Wild West</w:t>
      </w:r>
    </w:p>
    <w:p>
      <w:r>
        <w:t>18:26</w:t>
      </w:r>
    </w:p>
    <w:p>
      <w:r>
        <w:t>when it existed and lots of credit Miss</w:t>
      </w:r>
    </w:p>
    <w:p>
      <w:r>
        <w:t>18:28</w:t>
      </w:r>
    </w:p>
    <w:p>
      <w:r>
        <w:t>Ms that's what we kind of call them in</w:t>
      </w:r>
    </w:p>
    <w:p>
      <w:r>
        <w:t>18:31</w:t>
      </w:r>
    </w:p>
    <w:p>
      <w:r>
        <w:t>the field is credit Mills popped up</w:t>
      </w:r>
    </w:p>
    <w:p>
      <w:r>
        <w:t>18:33</w:t>
      </w:r>
    </w:p>
    <w:p>
      <w:r>
        <w:t>making very aggressive well let's just</w:t>
      </w:r>
    </w:p>
    <w:p>
      <w:r>
        <w:t>18:37</w:t>
      </w:r>
    </w:p>
    <w:p>
      <w:r>
        <w:t>say wrong claims</w:t>
      </w:r>
    </w:p>
    <w:p>
      <w:r>
        <w:t>18:40</w:t>
      </w:r>
    </w:p>
    <w:p>
      <w:r>
        <w:t>um Mis uh deliberately misinterpreting</w:t>
      </w:r>
    </w:p>
    <w:p>
      <w:r>
        <w:t>18:44</w:t>
      </w:r>
    </w:p>
    <w:p>
      <w:r>
        <w:t>things so that businesses could get an</w:t>
      </w:r>
    </w:p>
    <w:p>
      <w:r>
        <w:t>18:48</w:t>
      </w:r>
    </w:p>
    <w:p>
      <w:r>
        <w:t>ERC claim and the credit Mill could get</w:t>
      </w:r>
    </w:p>
    <w:p>
      <w:r>
        <w:t>18:51</w:t>
      </w:r>
    </w:p>
    <w:p>
      <w:r>
        <w:t>you know their their 25% take on the</w:t>
      </w:r>
    </w:p>
    <w:p>
      <w:r>
        <w:t>18:54</w:t>
      </w:r>
    </w:p>
    <w:p>
      <w:r>
        <w:t>credit um is does that exist are there</w:t>
      </w:r>
    </w:p>
    <w:p>
      <w:r>
        <w:t>18:58</w:t>
      </w:r>
    </w:p>
    <w:p>
      <w:r>
        <w:t>bad Act s in the R&amp;D field like there</w:t>
      </w:r>
    </w:p>
    <w:p>
      <w:r>
        <w:t>19:01</w:t>
      </w:r>
    </w:p>
    <w:p>
      <w:r>
        <w:t>were in ERC it seems to me like maybe</w:t>
      </w:r>
    </w:p>
    <w:p>
      <w:r>
        <w:t>19:04</w:t>
      </w:r>
    </w:p>
    <w:p>
      <w:r>
        <w:t>there's not maybe it's maybe it's just</w:t>
      </w:r>
    </w:p>
    <w:p>
      <w:r>
        <w:t>19:07</w:t>
      </w:r>
    </w:p>
    <w:p>
      <w:r>
        <w:t>something that not as many people have</w:t>
      </w:r>
    </w:p>
    <w:p>
      <w:r>
        <w:t>19:09</w:t>
      </w:r>
    </w:p>
    <w:p>
      <w:r>
        <w:t>heard about I guess I'm answering that</w:t>
      </w:r>
    </w:p>
    <w:p>
      <w:r>
        <w:t>19:11</w:t>
      </w:r>
    </w:p>
    <w:p>
      <w:r>
        <w:t>question for you so let's let me ask it</w:t>
      </w:r>
    </w:p>
    <w:p>
      <w:r>
        <w:t>19:13</w:t>
      </w:r>
    </w:p>
    <w:p>
      <w:r>
        <w:t>again are there very many Bad actors in</w:t>
      </w:r>
    </w:p>
    <w:p>
      <w:r>
        <w:t>19:17</w:t>
      </w:r>
    </w:p>
    <w:p>
      <w:r>
        <w:t>this field you know when the credit when</w:t>
      </w:r>
    </w:p>
    <w:p>
      <w:r>
        <w:t>19:20</w:t>
      </w:r>
    </w:p>
    <w:p>
      <w:r>
        <w:t>when this opportunity came out in 2004</w:t>
      </w:r>
    </w:p>
    <w:p>
      <w:r>
        <w:t>19:22</w:t>
      </w:r>
    </w:p>
    <w:p>
      <w:r>
        <w:t>and the rules change under Bush um I</w:t>
      </w:r>
    </w:p>
    <w:p>
      <w:r>
        <w:t>19:25</w:t>
      </w:r>
    </w:p>
    <w:p>
      <w:r>
        <w:t>think there was a period where</w:t>
      </w:r>
    </w:p>
    <w:p>
      <w:r>
        <w:t>19:27</w:t>
      </w:r>
    </w:p>
    <w:p>
      <w:r>
        <w:t>absolutely there were firm that came out</w:t>
      </w:r>
    </w:p>
    <w:p>
      <w:r>
        <w:t>19:30</w:t>
      </w:r>
    </w:p>
    <w:p>
      <w:r>
        <w:t>that you know if you can fog air and</w:t>
      </w:r>
    </w:p>
    <w:p>
      <w:r>
        <w:t>19:31</w:t>
      </w:r>
    </w:p>
    <w:p>
      <w:r>
        <w:t>you've got a policy you're doing</w:t>
      </w:r>
    </w:p>
    <w:p>
      <w:r>
        <w:t>19:32</w:t>
      </w:r>
    </w:p>
    <w:p>
      <w:r>
        <w:t>qualified R&amp;D and I think a lot of those</w:t>
      </w:r>
    </w:p>
    <w:p>
      <w:r>
        <w:t>19:35</w:t>
      </w:r>
    </w:p>
    <w:p>
      <w:r>
        <w:t>firms have gone by the way side because</w:t>
      </w:r>
    </w:p>
    <w:p>
      <w:r>
        <w:t>19:37</w:t>
      </w:r>
    </w:p>
    <w:p>
      <w:r>
        <w:t>CPS have gotten smarter about how the</w:t>
      </w:r>
    </w:p>
    <w:p>
      <w:r>
        <w:t>19:39</w:t>
      </w:r>
    </w:p>
    <w:p>
      <w:r>
        <w:t>credit Works companies have gotten more</w:t>
      </w:r>
    </w:p>
    <w:p>
      <w:r>
        <w:t>19:42</w:t>
      </w:r>
    </w:p>
    <w:p>
      <w:r>
        <w:t>um educated on the credit and start to</w:t>
      </w:r>
    </w:p>
    <w:p>
      <w:r>
        <w:t>19:46</w:t>
      </w:r>
    </w:p>
    <w:p>
      <w:r>
        <w:t>recognize that if you're not asking the</w:t>
      </w:r>
    </w:p>
    <w:p>
      <w:r>
        <w:t>19:48</w:t>
      </w:r>
    </w:p>
    <w:p>
      <w:r>
        <w:t>right questions there might be something</w:t>
      </w:r>
    </w:p>
    <w:p>
      <w:r>
        <w:t>19:50</w:t>
      </w:r>
    </w:p>
    <w:p>
      <w:r>
        <w:t>that's not right here if it doesn't feel</w:t>
      </w:r>
    </w:p>
    <w:p>
      <w:r>
        <w:t>19:52</w:t>
      </w:r>
    </w:p>
    <w:p>
      <w:r>
        <w:t>right maybe we need to re-evaluate this</w:t>
      </w:r>
    </w:p>
    <w:p>
      <w:r>
        <w:t>19:55</w:t>
      </w:r>
    </w:p>
    <w:p>
      <w:r>
        <w:t>um and that's the way it should be so</w:t>
      </w:r>
    </w:p>
    <w:p>
      <w:r>
        <w:t>19:57</w:t>
      </w:r>
    </w:p>
    <w:p>
      <w:r>
        <w:t>today are there still some out there I</w:t>
      </w:r>
    </w:p>
    <w:p>
      <w:r>
        <w:t>19:59</w:t>
      </w:r>
    </w:p>
    <w:p>
      <w:r>
        <w:t>think there probably are um we've looked</w:t>
      </w:r>
    </w:p>
    <w:p>
      <w:r>
        <w:t>20:02</w:t>
      </w:r>
    </w:p>
    <w:p>
      <w:r>
        <w:t>at some reports that are a little</w:t>
      </w:r>
    </w:p>
    <w:p>
      <w:r>
        <w:t>20:05</w:t>
      </w:r>
    </w:p>
    <w:p>
      <w:r>
        <w:t>frightening uh and some credit I saw one</w:t>
      </w:r>
    </w:p>
    <w:p>
      <w:r>
        <w:t>20:07</w:t>
      </w:r>
    </w:p>
    <w:p>
      <w:r>
        <w:t>credit um a while back that the supply</w:t>
      </w:r>
    </w:p>
    <w:p>
      <w:r>
        <w:t>20:11</w:t>
      </w:r>
    </w:p>
    <w:p>
      <w:r>
        <w:t>costs were 40% of cost of good</w:t>
      </w:r>
    </w:p>
    <w:p>
      <w:r>
        <w:t>20:13</w:t>
      </w:r>
    </w:p>
    <w:p>
      <w:r>
        <w:t>sold and that gave me pause to be honest</w:t>
      </w:r>
    </w:p>
    <w:p>
      <w:r>
        <w:t>20:16</w:t>
      </w:r>
    </w:p>
    <w:p>
      <w:r>
        <w:t>that's a big number um most of the time</w:t>
      </w:r>
    </w:p>
    <w:p>
      <w:r>
        <w:t>20:20</w:t>
      </w:r>
    </w:p>
    <w:p>
      <w:r>
        <w:t>the biggest expense item is going to be</w:t>
      </w:r>
    </w:p>
    <w:p>
      <w:r>
        <w:t>20:22</w:t>
      </w:r>
    </w:p>
    <w:p>
      <w:r>
        <w:t>the wages of the people doing the work</w:t>
      </w:r>
    </w:p>
    <w:p>
      <w:r>
        <w:t>20:24</w:t>
      </w:r>
    </w:p>
    <w:p>
      <w:r>
        <w:t>and so to see that large a number was a</w:t>
      </w:r>
    </w:p>
    <w:p>
      <w:r>
        <w:t>20:26</w:t>
      </w:r>
    </w:p>
    <w:p>
      <w:r>
        <w:t>red flag for me I had a client ask me</w:t>
      </w:r>
    </w:p>
    <w:p>
      <w:r>
        <w:t>20:28</w:t>
      </w:r>
    </w:p>
    <w:p>
      <w:r>
        <w:t>about their return and I said well if I</w:t>
      </w:r>
    </w:p>
    <w:p>
      <w:r>
        <w:t>20:31</w:t>
      </w:r>
    </w:p>
    <w:p>
      <w:r>
        <w:t>take this over for you you're not going</w:t>
      </w:r>
    </w:p>
    <w:p>
      <w:r>
        <w:t>20:32</w:t>
      </w:r>
    </w:p>
    <w:p>
      <w:r>
        <w:t>to have a credit next year because</w:t>
      </w:r>
    </w:p>
    <w:p>
      <w:r>
        <w:t>20:34</w:t>
      </w:r>
    </w:p>
    <w:p>
      <w:r>
        <w:t>you've been taking so much that the</w:t>
      </w:r>
    </w:p>
    <w:p>
      <w:r>
        <w:t>20:36</w:t>
      </w:r>
    </w:p>
    <w:p>
      <w:r>
        <w:t>averages aren't going to work out but I</w:t>
      </w:r>
    </w:p>
    <w:p>
      <w:r>
        <w:t>20:38</w:t>
      </w:r>
    </w:p>
    <w:p>
      <w:r>
        <w:t>think you're at risk you know I let's go</w:t>
      </w:r>
    </w:p>
    <w:p>
      <w:r>
        <w:t>20:41</w:t>
      </w:r>
    </w:p>
    <w:p>
      <w:r>
        <w:t>look at the details so to answer your</w:t>
      </w:r>
    </w:p>
    <w:p>
      <w:r>
        <w:t>20:42</w:t>
      </w:r>
    </w:p>
    <w:p>
      <w:r>
        <w:t>question yeah I think there are a few</w:t>
      </w:r>
    </w:p>
    <w:p>
      <w:r>
        <w:t>20:44</w:t>
      </w:r>
    </w:p>
    <w:p>
      <w:r>
        <w:t>out there um and CPAs as well as U</w:t>
      </w:r>
    </w:p>
    <w:p>
      <w:r>
        <w:t>20:48</w:t>
      </w:r>
    </w:p>
    <w:p>
      <w:r>
        <w:t>business owners should be asking hard</w:t>
      </w:r>
    </w:p>
    <w:p>
      <w:r>
        <w:t>20:50</w:t>
      </w:r>
    </w:p>
    <w:p>
      <w:r>
        <w:t>questions about um the process the the</w:t>
      </w:r>
    </w:p>
    <w:p>
      <w:r>
        <w:t>20:54</w:t>
      </w:r>
    </w:p>
    <w:p>
      <w:r>
        <w:t>way that they Define things you the um</w:t>
      </w:r>
    </w:p>
    <w:p>
      <w:r>
        <w:t>20:58</w:t>
      </w:r>
    </w:p>
    <w:p>
      <w:r>
        <w:t>evaluation of a project is somewhat</w:t>
      </w:r>
    </w:p>
    <w:p>
      <w:r>
        <w:t>21:00</w:t>
      </w:r>
    </w:p>
    <w:p>
      <w:r>
        <w:t>subjective and you've got to really dig</w:t>
      </w:r>
    </w:p>
    <w:p>
      <w:r>
        <w:t>21:01</w:t>
      </w:r>
    </w:p>
    <w:p>
      <w:r>
        <w:t>to make sure the company's doing the</w:t>
      </w:r>
    </w:p>
    <w:p>
      <w:r>
        <w:t>21:03</w:t>
      </w:r>
    </w:p>
    <w:p>
      <w:r>
        <w:t>right kind of work and activities and so</w:t>
      </w:r>
    </w:p>
    <w:p>
      <w:r>
        <w:t>21:07</w:t>
      </w:r>
    </w:p>
    <w:p>
      <w:r>
        <w:t>um it it it's worth asking for</w:t>
      </w:r>
    </w:p>
    <w:p>
      <w:r>
        <w:t>21:10</w:t>
      </w:r>
    </w:p>
    <w:p>
      <w:r>
        <w:t>references it's worth asking those hard</w:t>
      </w:r>
    </w:p>
    <w:p>
      <w:r>
        <w:t>21:11</w:t>
      </w:r>
    </w:p>
    <w:p>
      <w:r>
        <w:t>questions to make sure that you're</w:t>
      </w:r>
    </w:p>
    <w:p>
      <w:r>
        <w:t>21:13</w:t>
      </w:r>
    </w:p>
    <w:p>
      <w:r>
        <w:t>comfortable with them yeah and you so</w:t>
      </w:r>
    </w:p>
    <w:p>
      <w:r>
        <w:t>21:15</w:t>
      </w:r>
    </w:p>
    <w:p>
      <w:r>
        <w:t>you have over 20 years of experience</w:t>
      </w:r>
    </w:p>
    <w:p>
      <w:r>
        <w:t>21:17</w:t>
      </w:r>
    </w:p>
    <w:p>
      <w:r>
        <w:t>with this I do it's hard I don't know</w:t>
      </w:r>
    </w:p>
    <w:p>
      <w:r>
        <w:t>21:20</w:t>
      </w:r>
    </w:p>
    <w:p>
      <w:r>
        <w:t>how I got here I really don't here we</w:t>
      </w:r>
    </w:p>
    <w:p>
      <w:r>
        <w:t>21:22</w:t>
      </w:r>
    </w:p>
    <w:p>
      <w:r>
        <w:t>are in 2025 it's crazy um so your last</w:t>
      </w:r>
    </w:p>
    <w:p>
      <w:r>
        <w:t>21:27</w:t>
      </w:r>
    </w:p>
    <w:p>
      <w:r>
        <w:t>answer kind of drives what would be the</w:t>
      </w:r>
    </w:p>
    <w:p>
      <w:r>
        <w:t>21:29</w:t>
      </w:r>
    </w:p>
    <w:p>
      <w:r>
        <w:t>final question I guess and that is what</w:t>
      </w:r>
    </w:p>
    <w:p>
      <w:r>
        <w:t>21:32</w:t>
      </w:r>
    </w:p>
    <w:p>
      <w:r>
        <w:t>are some pot holes what are some things</w:t>
      </w:r>
    </w:p>
    <w:p>
      <w:r>
        <w:t>21:35</w:t>
      </w:r>
    </w:p>
    <w:p>
      <w:r>
        <w:t>that tax Pros you CPAs and EAS and</w:t>
      </w:r>
    </w:p>
    <w:p>
      <w:r>
        <w:t>21:39</w:t>
      </w:r>
    </w:p>
    <w:p>
      <w:r>
        <w:t>whoever might want to refer a client to</w:t>
      </w:r>
    </w:p>
    <w:p>
      <w:r>
        <w:t>21:42</w:t>
      </w:r>
    </w:p>
    <w:p>
      <w:r>
        <w:t>you what are some things that they</w:t>
      </w:r>
    </w:p>
    <w:p>
      <w:r>
        <w:t>21:43</w:t>
      </w:r>
    </w:p>
    <w:p>
      <w:r>
        <w:t>should be asking what are I don't know I</w:t>
      </w:r>
    </w:p>
    <w:p>
      <w:r>
        <w:t>21:46</w:t>
      </w:r>
    </w:p>
    <w:p>
      <w:r>
        <w:t>guess where I'm going with this is you</w:t>
      </w:r>
    </w:p>
    <w:p>
      <w:r>
        <w:t>21:48</w:t>
      </w:r>
    </w:p>
    <w:p>
      <w:r>
        <w:t>know why hire someone like you to help</w:t>
      </w:r>
    </w:p>
    <w:p>
      <w:r>
        <w:t>21:52</w:t>
      </w:r>
    </w:p>
    <w:p>
      <w:r>
        <w:t>with this yeah so that's a two-sided</w:t>
      </w:r>
    </w:p>
    <w:p>
      <w:r>
        <w:t>21:55</w:t>
      </w:r>
    </w:p>
    <w:p>
      <w:r>
        <w:t>question right that what what do they</w:t>
      </w:r>
    </w:p>
    <w:p>
      <w:r>
        <w:t>21:58</w:t>
      </w:r>
    </w:p>
    <w:p>
      <w:r>
        <w:t>see in the client's business that year</w:t>
      </w:r>
    </w:p>
    <w:p>
      <w:r>
        <w:t>22:00</w:t>
      </w:r>
    </w:p>
    <w:p>
      <w:r>
        <w:t>that would suggest a credit and then why</w:t>
      </w:r>
    </w:p>
    <w:p>
      <w:r>
        <w:t>22:03</w:t>
      </w:r>
    </w:p>
    <w:p>
      <w:r>
        <w:t>hire a specialist if revenues are going</w:t>
      </w:r>
    </w:p>
    <w:p>
      <w:r>
        <w:t>22:05</w:t>
      </w:r>
    </w:p>
    <w:p>
      <w:r>
        <w:t>up the big question is what changed why</w:t>
      </w:r>
    </w:p>
    <w:p>
      <w:r>
        <w:t>22:08</w:t>
      </w:r>
    </w:p>
    <w:p>
      <w:r>
        <w:t>did your revenues go go from 2 million</w:t>
      </w:r>
    </w:p>
    <w:p>
      <w:r>
        <w:t>22:10</w:t>
      </w:r>
    </w:p>
    <w:p>
      <w:r>
        <w:t>to 2.5 or 20 to 25 million oh we</w:t>
      </w:r>
    </w:p>
    <w:p>
      <w:r>
        <w:t>22:14</w:t>
      </w:r>
    </w:p>
    <w:p>
      <w:r>
        <w:t>developed some new products right that's</w:t>
      </w:r>
    </w:p>
    <w:p>
      <w:r>
        <w:t>22:16</w:t>
      </w:r>
    </w:p>
    <w:p>
      <w:r>
        <w:t>an easy one um if there's an acquisition</w:t>
      </w:r>
    </w:p>
    <w:p>
      <w:r>
        <w:t>22:19</w:t>
      </w:r>
    </w:p>
    <w:p>
      <w:r>
        <w:t>well what did you buy did you buy</w:t>
      </w:r>
    </w:p>
    <w:p>
      <w:r>
        <w:t>22:22</w:t>
      </w:r>
    </w:p>
    <w:p>
      <w:r>
        <w:t>innovation did you buy some patents did</w:t>
      </w:r>
    </w:p>
    <w:p>
      <w:r>
        <w:t>22:24</w:t>
      </w:r>
    </w:p>
    <w:p>
      <w:r>
        <w:t>the company doing Innovative things that</w:t>
      </w:r>
    </w:p>
    <w:p>
      <w:r>
        <w:t>22:26</w:t>
      </w:r>
    </w:p>
    <w:p>
      <w:r>
        <w:t>should be a flag to say we should look</w:t>
      </w:r>
    </w:p>
    <w:p>
      <w:r>
        <w:t>22:28</w:t>
      </w:r>
    </w:p>
    <w:p>
      <w:r>
        <w:t>at the r&amp; credit for this um why hire a</w:t>
      </w:r>
    </w:p>
    <w:p>
      <w:r>
        <w:t>22:32</w:t>
      </w:r>
    </w:p>
    <w:p>
      <w:r>
        <w:t>specialist well there's a reason most</w:t>
      </w:r>
    </w:p>
    <w:p>
      <w:r>
        <w:t>22:34</w:t>
      </w:r>
    </w:p>
    <w:p>
      <w:r>
        <w:t>CPAs don't do this one the work is very</w:t>
      </w:r>
    </w:p>
    <w:p>
      <w:r>
        <w:t>22:36</w:t>
      </w:r>
    </w:p>
    <w:p>
      <w:r>
        <w:t>time intensive um the rules are</w:t>
      </w:r>
    </w:p>
    <w:p>
      <w:r>
        <w:t>22:40</w:t>
      </w:r>
    </w:p>
    <w:p>
      <w:r>
        <w:t>complicated literally a project can</w:t>
      </w:r>
    </w:p>
    <w:p>
      <w:r>
        <w:t>22:42</w:t>
      </w:r>
    </w:p>
    <w:p>
      <w:r>
        <w:t>qualify or be</w:t>
      </w:r>
    </w:p>
    <w:p>
      <w:r>
        <w:t>22:44</w:t>
      </w:r>
    </w:p>
    <w:p>
      <w:r>
        <w:t>disqualified as as if one sentence in a</w:t>
      </w:r>
    </w:p>
    <w:p>
      <w:r>
        <w:t>22:47</w:t>
      </w:r>
    </w:p>
    <w:p>
      <w:r>
        <w:t>in a contract can make or break whether</w:t>
      </w:r>
    </w:p>
    <w:p>
      <w:r>
        <w:t>22:50</w:t>
      </w:r>
    </w:p>
    <w:p>
      <w:r>
        <w:t>or not it's going to fall under the</w:t>
      </w:r>
    </w:p>
    <w:p>
      <w:r>
        <w:t>22:51</w:t>
      </w:r>
    </w:p>
    <w:p>
      <w:r>
        <w:t>qualified or non-qualified bucket and so</w:t>
      </w:r>
    </w:p>
    <w:p>
      <w:r>
        <w:t>22:54</w:t>
      </w:r>
    </w:p>
    <w:p>
      <w:r>
        <w:t>having someone that</w:t>
      </w:r>
    </w:p>
    <w:p>
      <w:r>
        <w:t>22:56</w:t>
      </w:r>
    </w:p>
    <w:p>
      <w:r>
        <w:t>has lives and sleep with the definitions</w:t>
      </w:r>
    </w:p>
    <w:p>
      <w:r>
        <w:t>22:59</w:t>
      </w:r>
    </w:p>
    <w:p>
      <w:r>
        <w:t>of research and development as the IRS</w:t>
      </w:r>
    </w:p>
    <w:p>
      <w:r>
        <w:t>23:01</w:t>
      </w:r>
    </w:p>
    <w:p>
      <w:r>
        <w:t>sees it um we know these answers for the</w:t>
      </w:r>
    </w:p>
    <w:p>
      <w:r>
        <w:t>23:05</w:t>
      </w:r>
    </w:p>
    <w:p>
      <w:r>
        <w:t>most part in our sleep and can answer</w:t>
      </w:r>
    </w:p>
    <w:p>
      <w:r>
        <w:t>23:07</w:t>
      </w:r>
    </w:p>
    <w:p>
      <w:r>
        <w:t>those questions easily for clients</w:t>
      </w:r>
    </w:p>
    <w:p>
      <w:r>
        <w:t>23:09</w:t>
      </w:r>
    </w:p>
    <w:p>
      <w:r>
        <w:t>versus</w:t>
      </w:r>
    </w:p>
    <w:p>
      <w:r>
        <w:t>23:11</w:t>
      </w:r>
    </w:p>
    <w:p>
      <w:r>
        <w:t>well I'm not making this up Jason we got</w:t>
      </w:r>
    </w:p>
    <w:p>
      <w:r>
        <w:t>23:14</w:t>
      </w:r>
    </w:p>
    <w:p>
      <w:r>
        <w:t>a list of projects from a client and one</w:t>
      </w:r>
    </w:p>
    <w:p>
      <w:r>
        <w:t>23:16</w:t>
      </w:r>
    </w:p>
    <w:p>
      <w:r>
        <w:t>of them was um implemented a new 1 1800</w:t>
      </w:r>
    </w:p>
    <w:p>
      <w:r>
        <w:t>23:20</w:t>
      </w:r>
    </w:p>
    <w:p>
      <w:r>
        <w:t>phone</w:t>
      </w:r>
    </w:p>
    <w:p>
      <w:r>
        <w:t>23:22</w:t>
      </w:r>
    </w:p>
    <w:p>
      <w:r>
        <w:t>number okay that one came off the</w:t>
      </w:r>
    </w:p>
    <w:p>
      <w:r>
        <w:t>23:25</w:t>
      </w:r>
    </w:p>
    <w:p>
      <w:r>
        <w:t>list so com I mean business owners too</w:t>
      </w:r>
    </w:p>
    <w:p>
      <w:r>
        <w:t>23:27</w:t>
      </w:r>
    </w:p>
    <w:p>
      <w:r>
        <w:t>you know they'll want to be a little bit</w:t>
      </w:r>
    </w:p>
    <w:p>
      <w:r>
        <w:t>23:29</w:t>
      </w:r>
    </w:p>
    <w:p>
      <w:r>
        <w:t>more liberal with those definitions and</w:t>
      </w:r>
    </w:p>
    <w:p>
      <w:r>
        <w:t>23:31</w:t>
      </w:r>
    </w:p>
    <w:p>
      <w:r>
        <w:t>and those will get blown out you know if</w:t>
      </w:r>
    </w:p>
    <w:p>
      <w:r>
        <w:t>23:33</w:t>
      </w:r>
    </w:p>
    <w:p>
      <w:r>
        <w:t>they go under audit so we want to make</w:t>
      </w:r>
    </w:p>
    <w:p>
      <w:r>
        <w:t>23:35</w:t>
      </w:r>
    </w:p>
    <w:p>
      <w:r>
        <w:t>sure that you know it it is worth</w:t>
      </w:r>
    </w:p>
    <w:p>
      <w:r>
        <w:t>23:38</w:t>
      </w:r>
    </w:p>
    <w:p>
      <w:r>
        <w:t>spending the money to make sure that</w:t>
      </w:r>
    </w:p>
    <w:p>
      <w:r>
        <w:t>23:41</w:t>
      </w:r>
    </w:p>
    <w:p>
      <w:r>
        <w:t>you've got good representation and and</w:t>
      </w:r>
    </w:p>
    <w:p>
      <w:r>
        <w:t>23:43</w:t>
      </w:r>
    </w:p>
    <w:p>
      <w:r>
        <w:t>that the provider is going to back that</w:t>
      </w:r>
    </w:p>
    <w:p>
      <w:r>
        <w:t>23:46</w:t>
      </w:r>
    </w:p>
    <w:p>
      <w:r>
        <w:t>up on audit and all of our claims come</w:t>
      </w:r>
    </w:p>
    <w:p>
      <w:r>
        <w:t>23:48</w:t>
      </w:r>
    </w:p>
    <w:p>
      <w:r>
        <w:t>with audit defense and last question</w:t>
      </w:r>
    </w:p>
    <w:p>
      <w:r>
        <w:t>23:51</w:t>
      </w:r>
    </w:p>
    <w:p>
      <w:r>
        <w:t>this really is the last question I know</w:t>
      </w:r>
    </w:p>
    <w:p>
      <w:r>
        <w:t>23:53</w:t>
      </w:r>
    </w:p>
    <w:p>
      <w:r>
        <w:t>you're going to come back and talk to us</w:t>
      </w:r>
    </w:p>
    <w:p>
      <w:r>
        <w:t>23:55</w:t>
      </w:r>
    </w:p>
    <w:p>
      <w:r>
        <w:t>about the IRS and and what they look for</w:t>
      </w:r>
    </w:p>
    <w:p>
      <w:r>
        <w:t>23:58</w:t>
      </w:r>
    </w:p>
    <w:p>
      <w:r>
        <w:t>but</w:t>
      </w:r>
    </w:p>
    <w:p>
      <w:r>
        <w:t>23:59</w:t>
      </w:r>
    </w:p>
    <w:p>
      <w:r>
        <w:t>like are they like review is there an</w:t>
      </w:r>
    </w:p>
    <w:p>
      <w:r>
        <w:t>24:02</w:t>
      </w:r>
    </w:p>
    <w:p>
      <w:r>
        <w:t>auditor reviewing these claims when they</w:t>
      </w:r>
    </w:p>
    <w:p>
      <w:r>
        <w:t>24:05</w:t>
      </w:r>
    </w:p>
    <w:p>
      <w:r>
        <w:t>come in and saying yes or no to them</w:t>
      </w:r>
    </w:p>
    <w:p>
      <w:r>
        <w:t>24:09</w:t>
      </w:r>
    </w:p>
    <w:p>
      <w:r>
        <w:t>like on the spot or these kind of like</w:t>
      </w:r>
    </w:p>
    <w:p>
      <w:r>
        <w:t>24:11</w:t>
      </w:r>
    </w:p>
    <w:p>
      <w:r>
        <w:t>other things where it's like it gets</w:t>
      </w:r>
    </w:p>
    <w:p>
      <w:r>
        <w:t>24:13</w:t>
      </w:r>
    </w:p>
    <w:p>
      <w:r>
        <w:t>processed and then maybe it gets audited</w:t>
      </w:r>
    </w:p>
    <w:p>
      <w:r>
        <w:t>24:15</w:t>
      </w:r>
    </w:p>
    <w:p>
      <w:r>
        <w:t>maybe it doesn't yeah so the I think the</w:t>
      </w:r>
    </w:p>
    <w:p>
      <w:r>
        <w:t>24:18</w:t>
      </w:r>
    </w:p>
    <w:p>
      <w:r>
        <w:t>IRS has a number of different levels of</w:t>
      </w:r>
    </w:p>
    <w:p>
      <w:r>
        <w:t>24:21</w:t>
      </w:r>
    </w:p>
    <w:p>
      <w:r>
        <w:t>review a claim filed on an originally</w:t>
      </w:r>
    </w:p>
    <w:p>
      <w:r>
        <w:t>24:23</w:t>
      </w:r>
    </w:p>
    <w:p>
      <w:r>
        <w:t>filed return goes through an electronic</w:t>
      </w:r>
    </w:p>
    <w:p>
      <w:r>
        <w:t>24:25</w:t>
      </w:r>
    </w:p>
    <w:p>
      <w:r>
        <w:t>process so I'm not sure that there's a</w:t>
      </w:r>
    </w:p>
    <w:p>
      <w:r>
        <w:t>24:27</w:t>
      </w:r>
    </w:p>
    <w:p>
      <w:r>
        <w:t>whole lot of other than some very</w:t>
      </w:r>
    </w:p>
    <w:p>
      <w:r>
        <w:t>24:30</w:t>
      </w:r>
    </w:p>
    <w:p>
      <w:r>
        <w:t>superficial you know does the credit</w:t>
      </w:r>
    </w:p>
    <w:p>
      <w:r>
        <w:t>24:32</w:t>
      </w:r>
    </w:p>
    <w:p>
      <w:r>
        <w:t>make sense for the industry and the size</w:t>
      </w:r>
    </w:p>
    <w:p>
      <w:r>
        <w:t>24:34</w:t>
      </w:r>
    </w:p>
    <w:p>
      <w:r>
        <w:t>of the company kind of analysis that's</w:t>
      </w:r>
    </w:p>
    <w:p>
      <w:r>
        <w:t>24:35</w:t>
      </w:r>
    </w:p>
    <w:p>
      <w:r>
        <w:t>an automatically by the computer systems</w:t>
      </w:r>
    </w:p>
    <w:p>
      <w:r>
        <w:t>24:38</w:t>
      </w:r>
    </w:p>
    <w:p>
      <w:r>
        <w:t>for the returns excuse me the um refund</w:t>
      </w:r>
    </w:p>
    <w:p>
      <w:r>
        <w:t>24:42</w:t>
      </w:r>
    </w:p>
    <w:p>
      <w:r>
        <w:t>claims somebody does have to hold those</w:t>
      </w:r>
    </w:p>
    <w:p>
      <w:r>
        <w:t>24:44</w:t>
      </w:r>
    </w:p>
    <w:p>
      <w:r>
        <w:t>and look at them and so the extra detail</w:t>
      </w:r>
    </w:p>
    <w:p>
      <w:r>
        <w:t>24:47</w:t>
      </w:r>
    </w:p>
    <w:p>
      <w:r>
        <w:t>that's provided is going to be reviewed</w:t>
      </w:r>
    </w:p>
    <w:p>
      <w:r>
        <w:t>24:49</w:t>
      </w:r>
    </w:p>
    <w:p>
      <w:r>
        <w:t>for somebody to see whether or not it's</w:t>
      </w:r>
    </w:p>
    <w:p>
      <w:r>
        <w:t>24:51</w:t>
      </w:r>
    </w:p>
    <w:p>
      <w:r>
        <w:t>going to qualify this whole new process</w:t>
      </w:r>
    </w:p>
    <w:p>
      <w:r>
        <w:t>24:53</w:t>
      </w:r>
    </w:p>
    <w:p>
      <w:r>
        <w:t>that they have in place is because they</w:t>
      </w:r>
    </w:p>
    <w:p>
      <w:r>
        <w:t>24:56</w:t>
      </w:r>
    </w:p>
    <w:p>
      <w:r>
        <w:t>were getting amended returns people</w:t>
      </w:r>
    </w:p>
    <w:p>
      <w:r>
        <w:t>24:57</w:t>
      </w:r>
    </w:p>
    <w:p>
      <w:r>
        <w:t>asking for a six figure refund and all</w:t>
      </w:r>
    </w:p>
    <w:p>
      <w:r>
        <w:t>25:00</w:t>
      </w:r>
    </w:p>
    <w:p>
      <w:r>
        <w:t>they've got are a few numbers on two</w:t>
      </w:r>
    </w:p>
    <w:p>
      <w:r>
        <w:t>25:02</w:t>
      </w:r>
    </w:p>
    <w:p>
      <w:r>
        <w:t>pieces of paper so now they've got</w:t>
      </w:r>
    </w:p>
    <w:p>
      <w:r>
        <w:t>25:04</w:t>
      </w:r>
    </w:p>
    <w:p>
      <w:r>
        <w:t>detail on the projects they're</w:t>
      </w:r>
    </w:p>
    <w:p>
      <w:r>
        <w:t>25:06</w:t>
      </w:r>
    </w:p>
    <w:p>
      <w:r>
        <w:t>understanding what the technical</w:t>
      </w:r>
    </w:p>
    <w:p>
      <w:r>
        <w:t>25:07</w:t>
      </w:r>
    </w:p>
    <w:p>
      <w:r>
        <w:t>uncertainties are relative to those</w:t>
      </w:r>
    </w:p>
    <w:p>
      <w:r>
        <w:t>25:09</w:t>
      </w:r>
    </w:p>
    <w:p>
      <w:r>
        <w:t>projects and whether or not they feel</w:t>
      </w:r>
    </w:p>
    <w:p>
      <w:r>
        <w:t>25:11</w:t>
      </w:r>
    </w:p>
    <w:p>
      <w:r>
        <w:t>that that given the industry whether</w:t>
      </w:r>
    </w:p>
    <w:p>
      <w:r>
        <w:t>25:13</w:t>
      </w:r>
    </w:p>
    <w:p>
      <w:r>
        <w:t>that makes sense for that kind of a</w:t>
      </w:r>
    </w:p>
    <w:p>
      <w:r>
        <w:t>25:15</w:t>
      </w:r>
    </w:p>
    <w:p>
      <w:r>
        <w:t>company and in that case there is</w:t>
      </w:r>
    </w:p>
    <w:p>
      <w:r>
        <w:t>25:18</w:t>
      </w:r>
    </w:p>
    <w:p>
      <w:r>
        <w:t>someone over there looking at it um if</w:t>
      </w:r>
    </w:p>
    <w:p>
      <w:r>
        <w:t>25:20</w:t>
      </w:r>
    </w:p>
    <w:p>
      <w:r>
        <w:t>it ends up getting pulled for review</w:t>
      </w:r>
    </w:p>
    <w:p>
      <w:r>
        <w:t>25:23</w:t>
      </w:r>
    </w:p>
    <w:p>
      <w:r>
        <w:t>it's a much bigger fight and a much</w:t>
      </w:r>
    </w:p>
    <w:p>
      <w:r>
        <w:t>25:25</w:t>
      </w:r>
    </w:p>
    <w:p>
      <w:r>
        <w:t>tougher uphill battle um the AG agents</w:t>
      </w:r>
    </w:p>
    <w:p>
      <w:r>
        <w:t>25:28</w:t>
      </w:r>
    </w:p>
    <w:p>
      <w:r>
        <w:t>in the field don't have a ton of</w:t>
      </w:r>
    </w:p>
    <w:p>
      <w:r>
        <w:t>25:31</w:t>
      </w:r>
    </w:p>
    <w:p>
      <w:r>
        <w:t>experience with the credit and so the</w:t>
      </w:r>
    </w:p>
    <w:p>
      <w:r>
        <w:t>25:33</w:t>
      </w:r>
    </w:p>
    <w:p>
      <w:r>
        <w:t>audits that we've been involved in we</w:t>
      </w:r>
    </w:p>
    <w:p>
      <w:r>
        <w:t>25:35</w:t>
      </w:r>
    </w:p>
    <w:p>
      <w:r>
        <w:t>find them you know</w:t>
      </w:r>
    </w:p>
    <w:p>
      <w:r>
        <w:t>25:37</w:t>
      </w:r>
    </w:p>
    <w:p>
      <w:r>
        <w:t>making assertions that just don't hold</w:t>
      </w:r>
    </w:p>
    <w:p>
      <w:r>
        <w:t>25:40</w:t>
      </w:r>
    </w:p>
    <w:p>
      <w:r>
        <w:t>up you know when you look at the regs</w:t>
      </w:r>
    </w:p>
    <w:p>
      <w:r>
        <w:t>25:42</w:t>
      </w:r>
    </w:p>
    <w:p>
      <w:r>
        <w:t>and the code um there is a group within</w:t>
      </w:r>
    </w:p>
    <w:p>
      <w:r>
        <w:t>25:44</w:t>
      </w:r>
    </w:p>
    <w:p>
      <w:r>
        <w:t>the IRS that focuses specifically on</w:t>
      </w:r>
    </w:p>
    <w:p>
      <w:r>
        <w:t>25:46</w:t>
      </w:r>
    </w:p>
    <w:p>
      <w:r>
        <w:t>research and development credits and</w:t>
      </w:r>
    </w:p>
    <w:p>
      <w:r>
        <w:t>25:48</w:t>
      </w:r>
    </w:p>
    <w:p>
      <w:r>
        <w:t>those folks are pretty knowledgeable um</w:t>
      </w:r>
    </w:p>
    <w:p>
      <w:r>
        <w:t>25:50</w:t>
      </w:r>
    </w:p>
    <w:p>
      <w:r>
        <w:t>and and really have their act together</w:t>
      </w:r>
    </w:p>
    <w:p>
      <w:r>
        <w:t>25:52</w:t>
      </w:r>
    </w:p>
    <w:p>
      <w:r>
        <w:t>but they're only called in in what I</w:t>
      </w:r>
    </w:p>
    <w:p>
      <w:r>
        <w:t>25:55</w:t>
      </w:r>
    </w:p>
    <w:p>
      <w:r>
        <w:t>have seen primarily at the appeals level</w:t>
      </w:r>
    </w:p>
    <w:p>
      <w:r>
        <w:t>25:59</w:t>
      </w:r>
    </w:p>
    <w:p>
      <w:r>
        <w:t>perhaps on you know the larger</w:t>
      </w:r>
    </w:p>
    <w:p>
      <w:r>
        <w:t>26:00</w:t>
      </w:r>
    </w:p>
    <w:p>
      <w:r>
        <w:t>multi-billion dollar clients they're</w:t>
      </w:r>
    </w:p>
    <w:p>
      <w:r>
        <w:t>26:02</w:t>
      </w:r>
    </w:p>
    <w:p>
      <w:r>
        <w:t>going to see some of that on an initial</w:t>
      </w:r>
    </w:p>
    <w:p>
      <w:r>
        <w:t>26:04</w:t>
      </w:r>
    </w:p>
    <w:p>
      <w:r>
        <w:t>audit but it's really where appeals</w:t>
      </w:r>
    </w:p>
    <w:p>
      <w:r>
        <w:t>26:06</w:t>
      </w:r>
    </w:p>
    <w:p>
      <w:r>
        <w:t>where you get anme from the IRS that</w:t>
      </w:r>
    </w:p>
    <w:p>
      <w:r>
        <w:t>26:07</w:t>
      </w:r>
    </w:p>
    <w:p>
      <w:r>
        <w:t>comes on and and they're much more</w:t>
      </w:r>
    </w:p>
    <w:p>
      <w:r>
        <w:t>26:10</w:t>
      </w:r>
    </w:p>
    <w:p>
      <w:r>
        <w:t>reasonable in terms of having a</w:t>
      </w:r>
    </w:p>
    <w:p>
      <w:r>
        <w:t>26:12</w:t>
      </w:r>
    </w:p>
    <w:p>
      <w:r>
        <w:t>discussion about the projects and</w:t>
      </w:r>
    </w:p>
    <w:p>
      <w:r>
        <w:t>26:14</w:t>
      </w:r>
    </w:p>
    <w:p>
      <w:r>
        <w:t>documentation all right well we'll have</w:t>
      </w:r>
    </w:p>
    <w:p>
      <w:r>
        <w:t>26:16</w:t>
      </w:r>
    </w:p>
    <w:p>
      <w:r>
        <w:t>you back to discuss more about the IRS</w:t>
      </w:r>
    </w:p>
    <w:p>
      <w:r>
        <w:t>26:19</w:t>
      </w:r>
    </w:p>
    <w:p>
      <w:r>
        <w:t>and what they look for in an audit but</w:t>
      </w:r>
    </w:p>
    <w:p>
      <w:r>
        <w:t>26:21</w:t>
      </w:r>
    </w:p>
    <w:p>
      <w:r>
        <w:t>just to wrap things up here Randy if if</w:t>
      </w:r>
    </w:p>
    <w:p>
      <w:r>
        <w:t>26:24</w:t>
      </w:r>
    </w:p>
    <w:p>
      <w:r>
        <w:t>you have a tax Pro listening to this</w:t>
      </w:r>
    </w:p>
    <w:p>
      <w:r>
        <w:t>26:26</w:t>
      </w:r>
    </w:p>
    <w:p>
      <w:r>
        <w:t>they want more info about what you can</w:t>
      </w:r>
    </w:p>
    <w:p>
      <w:r>
        <w:t>26:28</w:t>
      </w:r>
    </w:p>
    <w:p>
      <w:r>
        <w:t>do what's the best thing they can do to</w:t>
      </w:r>
    </w:p>
    <w:p>
      <w:r>
        <w:t>26:32</w:t>
      </w:r>
    </w:p>
    <w:p>
      <w:r>
        <w:t>find more information yeah so you can go</w:t>
      </w:r>
    </w:p>
    <w:p>
      <w:r>
        <w:t>26:34</w:t>
      </w:r>
    </w:p>
    <w:p>
      <w:r>
        <w:t>to our website a Sena Consulting</w:t>
      </w:r>
    </w:p>
    <w:p>
      <w:r>
        <w:t>26:37</w:t>
      </w:r>
    </w:p>
    <w:p>
      <w:r>
        <w:t>acenac consulting.com um we might have a</w:t>
      </w:r>
    </w:p>
    <w:p>
      <w:r>
        <w:t>26:41</w:t>
      </w:r>
    </w:p>
    <w:p>
      <w:r>
        <w:t>form on there or two to contact us</w:t>
      </w:r>
    </w:p>
    <w:p>
      <w:r>
        <w:t>26:43</w:t>
      </w:r>
    </w:p>
    <w:p>
      <w:r>
        <w:t>directly and phone numbers and stuff and</w:t>
      </w:r>
    </w:p>
    <w:p>
      <w:r>
        <w:t>26:45</w:t>
      </w:r>
    </w:p>
    <w:p>
      <w:r>
        <w:t>happy to have conversations to kick</w:t>
      </w:r>
    </w:p>
    <w:p>
      <w:r>
        <w:t>26:47</w:t>
      </w:r>
    </w:p>
    <w:p>
      <w:r>
        <w:t>things around no client name basis to</w:t>
      </w:r>
    </w:p>
    <w:p>
      <w:r>
        <w:t>26:50</w:t>
      </w:r>
    </w:p>
    <w:p>
      <w:r>
        <w:t>understand how we can best support them</w:t>
      </w:r>
    </w:p>
    <w:p>
      <w:r>
        <w:t>26:53</w:t>
      </w:r>
    </w:p>
    <w:p>
      <w:r>
        <w:t>you know Jason the the the best thing</w:t>
      </w:r>
    </w:p>
    <w:p>
      <w:r>
        <w:t>26:55</w:t>
      </w:r>
    </w:p>
    <w:p>
      <w:r>
        <w:t>about working with CPAs and you know</w:t>
      </w:r>
    </w:p>
    <w:p>
      <w:r>
        <w:t>26:58</w:t>
      </w:r>
    </w:p>
    <w:p>
      <w:r>
        <w:t>this from the industry today finding</w:t>
      </w:r>
    </w:p>
    <w:p>
      <w:r>
        <w:t>27:00</w:t>
      </w:r>
    </w:p>
    <w:p>
      <w:r>
        <w:t>great people to do the work is getting</w:t>
      </w:r>
    </w:p>
    <w:p>
      <w:r>
        <w:t>27:03</w:t>
      </w:r>
    </w:p>
    <w:p>
      <w:r>
        <w:t>harder and harder in our profession</w:t>
      </w:r>
    </w:p>
    <w:p>
      <w:r>
        <w:t>27:04</w:t>
      </w:r>
    </w:p>
    <w:p>
      <w:r>
        <w:t>there's just not enough kids coming out</w:t>
      </w:r>
    </w:p>
    <w:p>
      <w:r>
        <w:t>27:05</w:t>
      </w:r>
    </w:p>
    <w:p>
      <w:r>
        <w:t>of school and so we're able to provide a</w:t>
      </w:r>
    </w:p>
    <w:p>
      <w:r>
        <w:t>27:09</w:t>
      </w:r>
    </w:p>
    <w:p>
      <w:r>
        <w:t>service line to that CPA firm that they</w:t>
      </w:r>
    </w:p>
    <w:p>
      <w:r>
        <w:t>27:12</w:t>
      </w:r>
    </w:p>
    <w:p>
      <w:r>
        <w:t>don't have to add headcount for and</w:t>
      </w:r>
    </w:p>
    <w:p>
      <w:r>
        <w:t>27:14</w:t>
      </w:r>
    </w:p>
    <w:p>
      <w:r>
        <w:t>serve their clients in a better way so</w:t>
      </w:r>
    </w:p>
    <w:p>
      <w:r>
        <w:t>27:16</w:t>
      </w:r>
    </w:p>
    <w:p>
      <w:r>
        <w:t>that's why we're here absolutely well</w:t>
      </w:r>
    </w:p>
    <w:p>
      <w:r>
        <w:t>27:19</w:t>
      </w:r>
    </w:p>
    <w:p>
      <w:r>
        <w:t>Randy iof thanks so much for being the</w:t>
      </w:r>
    </w:p>
    <w:p>
      <w:r>
        <w:t>27:21</w:t>
      </w:r>
    </w:p>
    <w:p>
      <w:r>
        <w:t>first guest on Accounting in the wild</w:t>
      </w:r>
    </w:p>
    <w:p>
      <w:r>
        <w:t>27:23</w:t>
      </w:r>
    </w:p>
    <w:p>
      <w:r>
        <w:t>hopefully we didn't scare you away not</w:t>
      </w:r>
    </w:p>
    <w:p>
      <w:r>
        <w:t>27:26</w:t>
      </w:r>
    </w:p>
    <w:p>
      <w:r>
        <w:t>yet not yet right maybe next time we'll</w:t>
      </w:r>
    </w:p>
    <w:p>
      <w:r>
        <w:t>27:29</w:t>
      </w:r>
    </w:p>
    <w:p>
      <w:r>
        <w:t>have uh so what have Randy we actually</w:t>
      </w:r>
    </w:p>
    <w:p>
      <w:r>
        <w:t>27:31</w:t>
      </w:r>
    </w:p>
    <w:p>
      <w:r>
        <w:t>have three other things to talk about</w:t>
      </w:r>
    </w:p>
    <w:p>
      <w:r>
        <w:t>27:33</w:t>
      </w:r>
    </w:p>
    <w:p>
      <w:r>
        <w:t>don't we we have audits of R&amp;D we have</w:t>
      </w:r>
    </w:p>
    <w:p>
      <w:r>
        <w:t>27:37</w:t>
      </w:r>
    </w:p>
    <w:p>
      <w:r>
        <w:t>cost segregation and then some things on</w:t>
      </w:r>
    </w:p>
    <w:p>
      <w:r>
        <w:t>27:40</w:t>
      </w:r>
    </w:p>
    <w:p>
      <w:r>
        <w:t>practice management and and running your</w:t>
      </w:r>
    </w:p>
    <w:p>
      <w:r>
        <w:t>27:42</w:t>
      </w:r>
    </w:p>
    <w:p>
      <w:r>
        <w:t>firm so yeah we've done some really cool</w:t>
      </w:r>
    </w:p>
    <w:p>
      <w:r>
        <w:t>27:45</w:t>
      </w:r>
    </w:p>
    <w:p>
      <w:r>
        <w:t>things in the last couple of years at</w:t>
      </w:r>
    </w:p>
    <w:p>
      <w:r>
        <w:t>27:47</w:t>
      </w:r>
    </w:p>
    <w:p>
      <w:r>
        <w:t>aena that um I can't wait to share with</w:t>
      </w:r>
    </w:p>
    <w:p>
      <w:r>
        <w:t>27:49</w:t>
      </w:r>
    </w:p>
    <w:p>
      <w:r>
        <w:t>the the listeners um that have really</w:t>
      </w:r>
    </w:p>
    <w:p>
      <w:r>
        <w:t>27:52</w:t>
      </w:r>
    </w:p>
    <w:p>
      <w:r>
        <w:t>taken us to just a a different level in</w:t>
      </w:r>
    </w:p>
    <w:p>
      <w:r>
        <w:t>27:54</w:t>
      </w:r>
    </w:p>
    <w:p>
      <w:r>
        <w:t>terms of culture and accountability um</w:t>
      </w:r>
    </w:p>
    <w:p>
      <w:r>
        <w:t>27:57</w:t>
      </w:r>
    </w:p>
    <w:p>
      <w:r>
        <w:t>and from our team excellent well Randy</w:t>
      </w:r>
    </w:p>
    <w:p>
      <w:r>
        <w:t>28:01</w:t>
      </w:r>
    </w:p>
    <w:p>
      <w:r>
        <w:t>will be back with us again soon so</w:t>
      </w:r>
    </w:p>
    <w:p>
      <w:r>
        <w:t>28:03</w:t>
      </w:r>
    </w:p>
    <w:p>
      <w:r>
        <w:t>thanks for joining us on this episode of</w:t>
      </w:r>
    </w:p>
    <w:p>
      <w:r>
        <w:t>28:05</w:t>
      </w:r>
    </w:p>
    <w:p>
      <w:r>
        <w:t>accounting in the wild we'll see you</w:t>
      </w:r>
    </w:p>
    <w:p>
      <w:r>
        <w:t>28:07</w:t>
      </w:r>
    </w:p>
    <w:p>
      <w:r>
        <w:t>next</w:t>
      </w:r>
    </w:p>
    <w:p>
      <w:r>
        <w:t>28:12</w:t>
      </w:r>
    </w:p>
    <w:p>
      <w:r>
        <w:t>time thanks for listening and join us</w:t>
      </w:r>
    </w:p>
    <w:p>
      <w:r>
        <w:t>28:15</w:t>
      </w:r>
    </w:p>
    <w:p>
      <w:r>
        <w:t>next time for another edition of</w:t>
      </w:r>
    </w:p>
    <w:p>
      <w:r>
        <w:t>28:18</w:t>
      </w:r>
    </w:p>
    <w:p>
      <w:r>
        <w:t>accounting in the wild with Jason dinis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