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WEBVTT</w:t>
      </w:r>
    </w:p>
    <w:p>
      <w:r>
        <w:t>00:00:02.895 --&gt; 00:00:03.765</w:t>
      </w:r>
    </w:p>
    <w:p>
      <w:r>
        <w:t>Hello everyone.</w:t>
      </w:r>
    </w:p>
    <w:p>
      <w:r>
        <w:t>00:00:04.115 --&gt; 00:00:05.885</w:t>
      </w:r>
    </w:p>
    <w:p>
      <w:r>
        <w:t>Welcome to your self-study course.</w:t>
      </w:r>
    </w:p>
    <w:p>
      <w:r>
        <w:t>00:00:06.415 --&gt; 00:00:09.085</w:t>
      </w:r>
    </w:p>
    <w:p>
      <w:r>
        <w:t>Thank you for choosing my CPE one as your partner</w:t>
      </w:r>
    </w:p>
    <w:p>
      <w:r>
        <w:t>00:00:09.185 --&gt; 00:00:10.525</w:t>
      </w:r>
    </w:p>
    <w:p>
      <w:r>
        <w:t>for continuing education.</w:t>
      </w:r>
    </w:p>
    <w:p>
      <w:r>
        <w:t>00:00:11.105 --&gt; 00:00:13.925</w:t>
      </w:r>
    </w:p>
    <w:p>
      <w:r>
        <w:t>To avail your credit certificate, it is required for you</w:t>
      </w:r>
    </w:p>
    <w:p>
      <w:r>
        <w:t>00:00:13.945 --&gt; 00:00:15.325</w:t>
      </w:r>
    </w:p>
    <w:p>
      <w:r>
        <w:t>to complete the entire video.</w:t>
      </w:r>
    </w:p>
    <w:p>
      <w:r>
        <w:t>00:00:15.705 --&gt; 00:00:17.565</w:t>
      </w:r>
    </w:p>
    <w:p>
      <w:r>
        <w:t>Please do not fast forward the video,</w:t>
      </w:r>
    </w:p>
    <w:p>
      <w:r>
        <w:t>00:00:18.035 --&gt; 00:00:20.205</w:t>
      </w:r>
    </w:p>
    <w:p>
      <w:r>
        <w:t>otherwise the system won't be able</w:t>
      </w:r>
    </w:p>
    <w:p>
      <w:r>
        <w:t>00:00:20.205 --&gt; 00:00:21.485</w:t>
      </w:r>
    </w:p>
    <w:p>
      <w:r>
        <w:t>to capture your watch time.</w:t>
      </w:r>
    </w:p>
    <w:p>
      <w:r>
        <w:t>00:00:21.945 --&gt; 00:00:24.525</w:t>
      </w:r>
    </w:p>
    <w:p>
      <w:r>
        <w:t>If you cannot go through the entire video in one go,</w:t>
      </w:r>
    </w:p>
    <w:p>
      <w:r>
        <w:t>00:00:24.865 --&gt; 00:00:26.245</w:t>
      </w:r>
    </w:p>
    <w:p>
      <w:r>
        <w:t>you can always come back later</w:t>
      </w:r>
    </w:p>
    <w:p>
      <w:r>
        <w:t>00:00:26.265 --&gt; 00:00:27.845</w:t>
      </w:r>
    </w:p>
    <w:p>
      <w:r>
        <w:t>and pick up from where you left off.</w:t>
      </w:r>
    </w:p>
    <w:p>
      <w:r>
        <w:t>00:00:29.265 --&gt; 00:00:31.405</w:t>
      </w:r>
    </w:p>
    <w:p>
      <w:r>
        <w:t>Please note that you must answer all the</w:t>
      </w:r>
    </w:p>
    <w:p>
      <w:r>
        <w:t>00:00:31.405 --&gt; 00:00:32.765</w:t>
      </w:r>
    </w:p>
    <w:p>
      <w:r>
        <w:t>review questions correctly.</w:t>
      </w:r>
    </w:p>
    <w:p>
      <w:r>
        <w:t>00:00:34.145 --&gt; 00:00:35.965</w:t>
      </w:r>
    </w:p>
    <w:p>
      <w:r>
        <w:t>To access the final quiz, you'll need</w:t>
      </w:r>
    </w:p>
    <w:p>
      <w:r>
        <w:t>00:00:35.965 --&gt; 00:00:37.245</w:t>
      </w:r>
    </w:p>
    <w:p>
      <w:r>
        <w:t>to watch the entire video.</w:t>
      </w:r>
    </w:p>
    <w:p>
      <w:r>
        <w:t>00:00:38.565 --&gt; 00:00:42.325</w:t>
      </w:r>
    </w:p>
    <w:p>
      <w:r>
        <w:t>A minimum score of 70% on the final quiz is required</w:t>
      </w:r>
    </w:p>
    <w:p>
      <w:r>
        <w:t>00:00:42.325 --&gt; 00:00:43.565</w:t>
      </w:r>
    </w:p>
    <w:p>
      <w:r>
        <w:t>to earn your certificate.</w:t>
      </w:r>
    </w:p>
    <w:p>
      <w:r>
        <w:t>00:00:43.985 --&gt; 00:00:45.685</w:t>
      </w:r>
    </w:p>
    <w:p>
      <w:r>
        <w:t>The handout material is available</w:t>
      </w:r>
    </w:p>
    <w:p>
      <w:r>
        <w:t>00:00:45.825 --&gt; 00:00:47.845</w:t>
      </w:r>
    </w:p>
    <w:p>
      <w:r>
        <w:t>for download in the designated section.</w:t>
      </w:r>
    </w:p>
    <w:p>
      <w:r>
        <w:t>00:00:48.505 --&gt; 00:00:51.085</w:t>
      </w:r>
    </w:p>
    <w:p>
      <w:r>
        <w:t>If you have any technical questions, feel free</w:t>
      </w:r>
    </w:p>
    <w:p>
      <w:r>
        <w:t>00:00:51.085 --&gt; 00:00:53.925</w:t>
      </w:r>
    </w:p>
    <w:p>
      <w:r>
        <w:t>to email us at support@myccp.com. Happy</w:t>
      </w:r>
    </w:p>
    <w:p>
      <w:r>
        <w:t>00:00:54.165 --&gt; 00:00:56.725</w:t>
      </w:r>
    </w:p>
    <w:p>
      <w:r>
        <w:t>Learning, and thank you for choosing my CPE one.</w:t>
      </w:r>
    </w:p>
    <w:p>
      <w:r>
        <w:t>00:01:03.105 --&gt; 00:01:06.125</w:t>
      </w:r>
    </w:p>
    <w:p>
      <w:r>
        <w:t>All right, thanks for joining us. My name is Jason Sison.</w:t>
      </w:r>
    </w:p>
    <w:p>
      <w:r>
        <w:t>00:01:06.545 --&gt; 00:01:11.125</w:t>
      </w:r>
    </w:p>
    <w:p>
      <w:r>
        <w:t>I'm an enrolled agent and practice in the state of Iowa.</w:t>
      </w:r>
    </w:p>
    <w:p>
      <w:r>
        <w:t>00:01:11.925 --&gt; 00:01:15.245</w:t>
      </w:r>
    </w:p>
    <w:p>
      <w:r>
        <w:t>I do about a hundred and well, last year was 165.</w:t>
      </w:r>
    </w:p>
    <w:p>
      <w:r>
        <w:t>00:01:15.465 --&gt; 00:01:19.005</w:t>
      </w:r>
    </w:p>
    <w:p>
      <w:r>
        <w:t>Tax returns, probably be about the same this year.</w:t>
      </w:r>
    </w:p>
    <w:p>
      <w:r>
        <w:t>00:01:19.205 --&gt; 00:01:22.245</w:t>
      </w:r>
    </w:p>
    <w:p>
      <w:r>
        <w:t>I also do a lot of teaching and presenting just like this.</w:t>
      </w:r>
    </w:p>
    <w:p>
      <w:r>
        <w:t>00:01:22.555 --&gt; 00:01:27.125</w:t>
      </w:r>
    </w:p>
    <w:p>
      <w:r>
        <w:t>I've actually been doing this since 2012 now.</w:t>
      </w:r>
    </w:p>
    <w:p>
      <w:r>
        <w:t>00:01:27.825 --&gt; 00:01:32.285</w:t>
      </w:r>
    </w:p>
    <w:p>
      <w:r>
        <w:t>So a, I'm a grizzled veteran, I guess, on the teaching</w:t>
      </w:r>
    </w:p>
    <w:p>
      <w:r>
        <w:t>00:01:32.425 --&gt; 00:01:33.965</w:t>
      </w:r>
    </w:p>
    <w:p>
      <w:r>
        <w:t>and CPE front.</w:t>
      </w:r>
    </w:p>
    <w:p>
      <w:r>
        <w:t>00:01:34.745 --&gt; 00:01:36.965</w:t>
      </w:r>
    </w:p>
    <w:p>
      <w:r>
        <w:t>So these are our monthly tax updates.</w:t>
      </w:r>
    </w:p>
    <w:p>
      <w:r>
        <w:t>00:01:36.995 --&gt; 00:01:39.485</w:t>
      </w:r>
    </w:p>
    <w:p>
      <w:r>
        <w:t>I'll let Nick introduce himself in just a second.</w:t>
      </w:r>
    </w:p>
    <w:p>
      <w:r>
        <w:t>00:01:39.705 --&gt; 00:01:41.885</w:t>
      </w:r>
    </w:p>
    <w:p>
      <w:r>
        <w:t>And he usually takes the first segment.</w:t>
      </w:r>
    </w:p>
    <w:p>
      <w:r>
        <w:t>00:01:42.785 --&gt; 00:01:46.725</w:t>
      </w:r>
    </w:p>
    <w:p>
      <w:r>
        <w:t>Um, and this is a little different from the typical update</w:t>
      </w:r>
    </w:p>
    <w:p>
      <w:r>
        <w:t>00:01:47.075 --&gt; 00:01:49.205</w:t>
      </w:r>
    </w:p>
    <w:p>
      <w:r>
        <w:t>that you might take, where it goes through, you know,</w:t>
      </w:r>
    </w:p>
    <w:p>
      <w:r>
        <w:t>00:01:49.205 --&gt; 00:01:52.205</w:t>
      </w:r>
    </w:p>
    <w:p>
      <w:r>
        <w:t>what's new on the 10 40 or something like that.</w:t>
      </w:r>
    </w:p>
    <w:p>
      <w:r>
        <w:t>00:01:52.755 --&gt; 00:01:54.925</w:t>
      </w:r>
    </w:p>
    <w:p>
      <w:r>
        <w:t>When we say update in this,</w:t>
      </w:r>
    </w:p>
    <w:p>
      <w:r>
        <w:t>00:01:55.425 --&gt; 00:01:58.485</w:t>
      </w:r>
    </w:p>
    <w:p>
      <w:r>
        <w:t>it means what's new since the last time</w:t>
      </w:r>
    </w:p>
    <w:p>
      <w:r>
        <w:t>00:01:59.065 --&gt; 00:02:00.445</w:t>
      </w:r>
    </w:p>
    <w:p>
      <w:r>
        <w:t>we did one of these updates.</w:t>
      </w:r>
    </w:p>
    <w:p>
      <w:r>
        <w:t>00:02:00.545 --&gt; 00:02:02.285</w:t>
      </w:r>
    </w:p>
    <w:p>
      <w:r>
        <w:t>So what's new in the last month?</w:t>
      </w:r>
    </w:p>
    <w:p>
      <w:r>
        <w:t>00:02:03.345 --&gt; 00:02:07.245</w:t>
      </w:r>
    </w:p>
    <w:p>
      <w:r>
        <w:t>And, uh, without any further ado from me, I'll stop talking</w:t>
      </w:r>
    </w:p>
    <w:p>
      <w:r>
        <w:t>00:02:07.505 --&gt; 00:02:09.125</w:t>
      </w:r>
    </w:p>
    <w:p>
      <w:r>
        <w:t>and turn it over to Nick.</w:t>
      </w:r>
    </w:p>
    <w:p>
      <w:r>
        <w:t>00:02:10.405 --&gt; 00:02:12.375</w:t>
      </w:r>
    </w:p>
    <w:p>
      <w:r>
        <w:t>Sure. My name is Nick Price.</w:t>
      </w:r>
    </w:p>
    <w:p>
      <w:r>
        <w:t>00:02:12.555 --&gt; 00:02:14.215</w:t>
      </w:r>
    </w:p>
    <w:p>
      <w:r>
        <w:t>I'm here in, uh, Richmond, Virginia.</w:t>
      </w:r>
    </w:p>
    <w:p>
      <w:r>
        <w:t>00:02:14.655 --&gt; 00:02:16.375</w:t>
      </w:r>
    </w:p>
    <w:p>
      <w:r>
        <w:t>Actually come from Buffalo, New York though.</w:t>
      </w:r>
    </w:p>
    <w:p>
      <w:r>
        <w:t>00:02:16.995 --&gt; 00:02:18.815</w:t>
      </w:r>
    </w:p>
    <w:p>
      <w:r>
        <w:t>Um, so throw that out.</w:t>
      </w:r>
    </w:p>
    <w:p>
      <w:r>
        <w:t>00:02:18.815 --&gt; 00:02:20.735</w:t>
      </w:r>
    </w:p>
    <w:p>
      <w:r>
        <w:t>It's been a, a sad week for all of us.</w:t>
      </w:r>
    </w:p>
    <w:p>
      <w:r>
        <w:t>00:02:20.795 --&gt; 00:02:24.215</w:t>
      </w:r>
    </w:p>
    <w:p>
      <w:r>
        <w:t>Uh, Buffalonians, uh, but, you know, we'll, we'll move on.</w:t>
      </w:r>
    </w:p>
    <w:p>
      <w:r>
        <w:t>00:02:24.225 --&gt; 00:02:27.575</w:t>
      </w:r>
    </w:p>
    <w:p>
      <w:r>
        <w:t>We'll, prosper. And I, you know, I served my career</w:t>
      </w:r>
    </w:p>
    <w:p>
      <w:r>
        <w:t>00:02:27.575 --&gt; 00:02:30.575</w:t>
      </w:r>
    </w:p>
    <w:p>
      <w:r>
        <w:t>with IRSI was an attorney there at National Office</w:t>
      </w:r>
    </w:p>
    <w:p>
      <w:r>
        <w:t>00:02:30.675 --&gt; 00:02:34.935</w:t>
      </w:r>
    </w:p>
    <w:p>
      <w:r>
        <w:t>for a while and, uh, you know, left, came</w:t>
      </w:r>
    </w:p>
    <w:p>
      <w:r>
        <w:t>00:02:34.935 --&gt; 00:02:37.135</w:t>
      </w:r>
    </w:p>
    <w:p>
      <w:r>
        <w:t>to the good guy side and became a CPA.</w:t>
      </w:r>
    </w:p>
    <w:p>
      <w:r>
        <w:t>00:02:37.195 --&gt; 00:02:39.575</w:t>
      </w:r>
    </w:p>
    <w:p>
      <w:r>
        <w:t>Now at a, you know, a regional firm, I deal</w:t>
      </w:r>
    </w:p>
    <w:p>
      <w:r>
        <w:t>00:02:39.575 --&gt; 00:02:40.815</w:t>
      </w:r>
    </w:p>
    <w:p>
      <w:r>
        <w:t>with emerging issues,</w:t>
      </w:r>
    </w:p>
    <w:p>
      <w:r>
        <w:t>00:02:40.965 --&gt; 00:02:44.575</w:t>
      </w:r>
    </w:p>
    <w:p>
      <w:r>
        <w:t>complex tax transactions, all the fun stuff.</w:t>
      </w:r>
    </w:p>
    <w:p>
      <w:r>
        <w:t>00:02:44.875 --&gt; 00:02:46.455</w:t>
      </w:r>
    </w:p>
    <w:p>
      <w:r>
        <w:t>And so that's what we're gonna get into.</w:t>
      </w:r>
    </w:p>
    <w:p>
      <w:r>
        <w:t>00:02:46.755 --&gt; 00:02:51.135</w:t>
      </w:r>
    </w:p>
    <w:p>
      <w:r>
        <w:t>And, and I know, um, kind of breaking news ish, I guess,</w:t>
      </w:r>
    </w:p>
    <w:p>
      <w:r>
        <w:t>00:02:51.315 --&gt; 00:02:53.575</w:t>
      </w:r>
    </w:p>
    <w:p>
      <w:r>
        <w:t>but one of the first things we're gonna talk about is some</w:t>
      </w:r>
    </w:p>
    <w:p>
      <w:r>
        <w:t>00:02:53.575 --&gt; 00:02:54.935</w:t>
      </w:r>
    </w:p>
    <w:p>
      <w:r>
        <w:t>of the legislative updates.</w:t>
      </w:r>
    </w:p>
    <w:p>
      <w:r>
        <w:t>00:02:55.905 --&gt; 00:02:58.445</w:t>
      </w:r>
    </w:p>
    <w:p>
      <w:r>
        <w:t>Um, and, and I think it's kind of interesting.</w:t>
      </w:r>
    </w:p>
    <w:p>
      <w:r>
        <w:t>00:02:58.545 --&gt; 00:03:00.085</w:t>
      </w:r>
    </w:p>
    <w:p>
      <w:r>
        <w:t>So lemme get my pen out.</w:t>
      </w:r>
    </w:p>
    <w:p>
      <w:r>
        <w:t>00:03:00.405 --&gt; 00:03:01.965</w:t>
      </w:r>
    </w:p>
    <w:p>
      <w:r>
        <w:t>I love that Jason taught me how to use this.</w:t>
      </w:r>
    </w:p>
    <w:p>
      <w:r>
        <w:t>00:03:02.025 --&gt; 00:03:03.405</w:t>
      </w:r>
    </w:p>
    <w:p>
      <w:r>
        <w:t>And we're gonna do some math.</w:t>
      </w:r>
    </w:p>
    <w:p>
      <w:r>
        <w:t>00:03:03.705 --&gt; 00:03:08.445</w:t>
      </w:r>
    </w:p>
    <w:p>
      <w:r>
        <w:t>So, coming into the house, we have this number,</w:t>
      </w:r>
    </w:p>
    <w:p>
      <w:r>
        <w:t>00:03:09.185 --&gt; 00:03:10.845</w:t>
      </w:r>
    </w:p>
    <w:p>
      <w:r>
        <w:t>2 22 15.</w:t>
      </w:r>
    </w:p>
    <w:p>
      <w:r>
        <w:t>00:03:11.805 --&gt; 00:03:13.305</w:t>
      </w:r>
    </w:p>
    <w:p>
      <w:r>
        <w:t>Now, in order for anything to pass,</w:t>
      </w:r>
    </w:p>
    <w:p>
      <w:r>
        <w:t>00:03:13.485 --&gt; 00:03:14.945</w:t>
      </w:r>
    </w:p>
    <w:p>
      <w:r>
        <w:t>you need a simple majority.</w:t>
      </w:r>
    </w:p>
    <w:p>
      <w:r>
        <w:t>00:03:15.325 --&gt; 00:03:18.225</w:t>
      </w:r>
    </w:p>
    <w:p>
      <w:r>
        <w:t>You need to get basically over that, you know,</w:t>
      </w:r>
    </w:p>
    <w:p>
      <w:r>
        <w:t>00:03:18.225 --&gt; 00:03:19.345</w:t>
      </w:r>
    </w:p>
    <w:p>
      <w:r>
        <w:t>two 16th threshold.</w:t>
      </w:r>
    </w:p>
    <w:p>
      <w:r>
        <w:t>00:03:20.185 --&gt; 00:03:22.565</w:t>
      </w:r>
    </w:p>
    <w:p>
      <w:r>
        <w:t>So when everything is all said</w:t>
      </w:r>
    </w:p>
    <w:p>
      <w:r>
        <w:t>00:03:22.565 --&gt; 00:03:27.525</w:t>
      </w:r>
    </w:p>
    <w:p>
      <w:r>
        <w:t>and done, the amounts should end up being 2 22 15.</w:t>
      </w:r>
    </w:p>
    <w:p>
      <w:r>
        <w:t>00:03:27.865 --&gt; 00:03:29.685</w:t>
      </w:r>
    </w:p>
    <w:p>
      <w:r>
        <w:t>Now, what ends up happening as of today,</w:t>
      </w:r>
    </w:p>
    <w:p>
      <w:r>
        <w:t>00:03:30.305 --&gt; 00:03:32.725</w:t>
      </w:r>
    </w:p>
    <w:p>
      <w:r>
        <w:t>we had Matt Gates leave the house.</w:t>
      </w:r>
    </w:p>
    <w:p>
      <w:r>
        <w:t>00:03:33.985 --&gt; 00:03:37.605</w:t>
      </w:r>
    </w:p>
    <w:p>
      <w:r>
        <w:t>Uh, we had Walts leave the house from the Republicans,</w:t>
      </w:r>
    </w:p>
    <w:p>
      <w:r>
        <w:t>00:03:37.945 --&gt; 00:03:42.605</w:t>
      </w:r>
    </w:p>
    <w:p>
      <w:r>
        <w:t>and we have Nik leaving the house, uh, for the Republicans,</w:t>
      </w:r>
    </w:p>
    <w:p>
      <w:r>
        <w:t>00:03:43.175 --&gt; 00:03:48.085</w:t>
      </w:r>
    </w:p>
    <w:p>
      <w:r>
        <w:t>which knocks that number down to two 15 to two 17.</w:t>
      </w:r>
    </w:p>
    <w:p>
      <w:r>
        <w:t>00:03:49.225 --&gt; 00:03:53.325</w:t>
      </w:r>
    </w:p>
    <w:p>
      <w:r>
        <w:t>Now, that is the slimmest majority of any Congress ever.</w:t>
      </w:r>
    </w:p>
    <w:p>
      <w:r>
        <w:t>00:03:53.905 --&gt; 00:03:57.885</w:t>
      </w:r>
    </w:p>
    <w:p>
      <w:r>
        <w:t>Uh, basically when the house gets to these numbers, um,</w:t>
      </w:r>
    </w:p>
    <w:p>
      <w:r>
        <w:t>00:03:57.975 --&gt; 00:03:59.685</w:t>
      </w:r>
    </w:p>
    <w:p>
      <w:r>
        <w:t>right now it is at the two 18.</w:t>
      </w:r>
    </w:p>
    <w:p>
      <w:r>
        <w:t>00:03:59.785 --&gt; 00:04:02.445</w:t>
      </w:r>
    </w:p>
    <w:p>
      <w:r>
        <w:t>The two 17 will be as soon as Step Nick does step down</w:t>
      </w:r>
    </w:p>
    <w:p>
      <w:r>
        <w:t>00:04:02.445 --&gt; 00:04:03.725</w:t>
      </w:r>
    </w:p>
    <w:p>
      <w:r>
        <w:t>to take the cabinet position.</w:t>
      </w:r>
    </w:p>
    <w:p>
      <w:r>
        <w:t>00:04:05.215 --&gt; 00:04:07.555</w:t>
      </w:r>
    </w:p>
    <w:p>
      <w:r>
        <w:t>But the 2 17, 2 15 is where we at</w:t>
      </w:r>
    </w:p>
    <w:p>
      <w:r>
        <w:t>00:04:07.555 --&gt; 00:04:08.995</w:t>
      </w:r>
    </w:p>
    <w:p>
      <w:r>
        <w:t>for a little bit, probably until April.</w:t>
      </w:r>
    </w:p>
    <w:p>
      <w:r>
        <w:t>00:04:09.165 --&gt; 00:04:10.635</w:t>
      </w:r>
    </w:p>
    <w:p>
      <w:r>
        <w:t>April is when the, uh,</w:t>
      </w:r>
    </w:p>
    <w:p>
      <w:r>
        <w:t>00:04:10.635 --&gt; 00:04:12.835</w:t>
      </w:r>
    </w:p>
    <w:p>
      <w:r>
        <w:t>special election in Florida will happen.</w:t>
      </w:r>
    </w:p>
    <w:p>
      <w:r>
        <w:t>00:04:14.135 --&gt; 00:04:17.715</w:t>
      </w:r>
    </w:p>
    <w:p>
      <w:r>
        <w:t>And that special election, you know, it,</w:t>
      </w:r>
    </w:p>
    <w:p>
      <w:r>
        <w:t>00:04:17.855 --&gt; 00:04:20.075</w:t>
      </w:r>
    </w:p>
    <w:p>
      <w:r>
        <w:t>it probably will end up going to the Republicans,</w:t>
      </w:r>
    </w:p>
    <w:p>
      <w:r>
        <w:t>00:04:20.075 --&gt; 00:04:21.555</w:t>
      </w:r>
    </w:p>
    <w:p>
      <w:r>
        <w:t>though they should regain those seats.</w:t>
      </w:r>
    </w:p>
    <w:p>
      <w:r>
        <w:t>00:04:21.655 --&gt; 00:04:24.955</w:t>
      </w:r>
    </w:p>
    <w:p>
      <w:r>
        <w:t>Um, both seats were in very deep red territories.</w:t>
      </w:r>
    </w:p>
    <w:p>
      <w:r>
        <w:t>00:04:25.735 --&gt; 00:04:27.355</w:t>
      </w:r>
    </w:p>
    <w:p>
      <w:r>
        <w:t>Uh, the last election cycle.</w:t>
      </w:r>
    </w:p>
    <w:p>
      <w:r>
        <w:t>00:04:28.055 --&gt; 00:04:30.475</w:t>
      </w:r>
    </w:p>
    <w:p>
      <w:r>
        <w:t>Now, I I throw that out, it's special elections.</w:t>
      </w:r>
    </w:p>
    <w:p>
      <w:r>
        <w:t>00:04:30.575 --&gt; 00:04:31.715</w:t>
      </w:r>
    </w:p>
    <w:p>
      <w:r>
        <w:t>You never know what can happen.</w:t>
      </w:r>
    </w:p>
    <w:p>
      <w:r>
        <w:t>00:04:31.925 --&gt; 00:04:35.435</w:t>
      </w:r>
    </w:p>
    <w:p>
      <w:r>
        <w:t>There was just one in, I wanna say it was Minnesota, um,</w:t>
      </w:r>
    </w:p>
    <w:p>
      <w:r>
        <w:t>00:04:35.565 --&gt; 00:04:40.515</w:t>
      </w:r>
    </w:p>
    <w:p>
      <w:r>
        <w:t>where it was, um, during the presidential election when 60,</w:t>
      </w:r>
    </w:p>
    <w:p>
      <w:r>
        <w:t>00:04:40.515 --&gt; 00:04:41.595</w:t>
      </w:r>
    </w:p>
    <w:p>
      <w:r>
        <w:t>70% Trump</w:t>
      </w:r>
    </w:p>
    <w:p>
      <w:r>
        <w:t>00:04:41.695 --&gt; 00:04:44.595</w:t>
      </w:r>
    </w:p>
    <w:p>
      <w:r>
        <w:t>and it actually flipped a Democrat in the special election.</w:t>
      </w:r>
    </w:p>
    <w:p>
      <w:r>
        <w:t>00:04:45.055 --&gt; 00:04:46.235</w:t>
      </w:r>
    </w:p>
    <w:p>
      <w:r>
        <w:t>So stuff like that happens.</w:t>
      </w:r>
    </w:p>
    <w:p>
      <w:r>
        <w:t>00:04:46.615 --&gt; 00:04:49.955</w:t>
      </w:r>
    </w:p>
    <w:p>
      <w:r>
        <w:t>Um, and, you know, you could see those numbers dwindle</w:t>
      </w:r>
    </w:p>
    <w:p>
      <w:r>
        <w:t>00:04:50.015 --&gt; 00:04:51.195</w:t>
      </w:r>
    </w:p>
    <w:p>
      <w:r>
        <w:t>or more, more likely,</w:t>
      </w:r>
    </w:p>
    <w:p>
      <w:r>
        <w:t>00:04:51.195 --&gt; 00:04:53.155</w:t>
      </w:r>
    </w:p>
    <w:p>
      <w:r>
        <w:t>you're probably gonna see these keep up at</w:t>
      </w:r>
    </w:p>
    <w:p>
      <w:r>
        <w:t>00:04:53.175 --&gt; 00:04:54.395</w:t>
      </w:r>
    </w:p>
    <w:p>
      <w:r>
        <w:t>the two 20 number.</w:t>
      </w:r>
    </w:p>
    <w:p>
      <w:r>
        <w:t>00:04:55.055 --&gt; 00:04:57.035</w:t>
      </w:r>
    </w:p>
    <w:p>
      <w:r>
        <w:t>So they gotta get to 2 20, 2 15,</w:t>
      </w:r>
    </w:p>
    <w:p>
      <w:r>
        <w:t>00:04:57.295 --&gt; 00:05:00.075</w:t>
      </w:r>
    </w:p>
    <w:p>
      <w:r>
        <w:t>and that is the magic one of losing five.</w:t>
      </w:r>
    </w:p>
    <w:p>
      <w:r>
        <w:t>00:05:00.845 --&gt; 00:05:02.055</w:t>
      </w:r>
    </w:p>
    <w:p>
      <w:r>
        <w:t>When we look at Tax Cuts</w:t>
      </w:r>
    </w:p>
    <w:p>
      <w:r>
        <w:t>00:05:02.055 --&gt; 00:05:05.095</w:t>
      </w:r>
    </w:p>
    <w:p>
      <w:r>
        <w:t>and Jobs Act, what we ended up seeing was about 13</w:t>
      </w:r>
    </w:p>
    <w:p>
      <w:r>
        <w:t>00:05:05.375 --&gt; 00:05:07.495</w:t>
      </w:r>
    </w:p>
    <w:p>
      <w:r>
        <w:t>Republicans said, no, we don't want the Tax Cuts</w:t>
      </w:r>
    </w:p>
    <w:p>
      <w:r>
        <w:t>00:05:07.495 --&gt; 00:05:10.335</w:t>
      </w:r>
    </w:p>
    <w:p>
      <w:r>
        <w:t>and Jobs Act, and they left.</w:t>
      </w:r>
    </w:p>
    <w:p>
      <w:r>
        <w:t>00:05:10.755 --&gt; 00:05:13.455</w:t>
      </w:r>
    </w:p>
    <w:p>
      <w:r>
        <w:t>So past couple days, what went on was there was a meeting</w:t>
      </w:r>
    </w:p>
    <w:p>
      <w:r>
        <w:t>00:05:13.515 --&gt; 00:05:15.335</w:t>
      </w:r>
    </w:p>
    <w:p>
      <w:r>
        <w:t>of the house, GOP, down in Florida,</w:t>
      </w:r>
    </w:p>
    <w:p>
      <w:r>
        <w:t>00:05:16.275 --&gt; 00:05:19.215</w:t>
      </w:r>
    </w:p>
    <w:p>
      <w:r>
        <w:t>and they had a whole discussion about</w:t>
      </w:r>
    </w:p>
    <w:p>
      <w:r>
        <w:t>00:05:19.215 --&gt; 00:05:20.775</w:t>
      </w:r>
    </w:p>
    <w:p>
      <w:r>
        <w:t>what they wanna get in the bill, what they don't</w:t>
      </w:r>
    </w:p>
    <w:p>
      <w:r>
        <w:t>00:05:20.775 --&gt; 00:05:21.815</w:t>
      </w:r>
    </w:p>
    <w:p>
      <w:r>
        <w:t>wanna get in the bill and everything.</w:t>
      </w:r>
    </w:p>
    <w:p>
      <w:r>
        <w:t>00:05:22.035 --&gt; 00:05:24.455</w:t>
      </w:r>
    </w:p>
    <w:p>
      <w:r>
        <w:t>Hoping after that meeting, they were gonna come out with a,</w:t>
      </w:r>
    </w:p>
    <w:p>
      <w:r>
        <w:t>00:05:25.095 --&gt; 00:05:27.455</w:t>
      </w:r>
    </w:p>
    <w:p>
      <w:r>
        <w:t>a, a good proposal, a good idea of</w:t>
      </w:r>
    </w:p>
    <w:p>
      <w:r>
        <w:t>00:05:27.455 --&gt; 00:05:28.775</w:t>
      </w:r>
    </w:p>
    <w:p>
      <w:r>
        <w:t>what they're gonna have in there.</w:t>
      </w:r>
    </w:p>
    <w:p>
      <w:r>
        <w:t>00:05:29.595 --&gt; 00:05:31.815</w:t>
      </w:r>
    </w:p>
    <w:p>
      <w:r>
        <w:t>And at the end of the day, they didn't come up with</w:t>
      </w:r>
    </w:p>
    <w:p>
      <w:r>
        <w:t>00:05:32.455 --&gt; 00:05:33.535</w:t>
      </w:r>
    </w:p>
    <w:p>
      <w:r>
        <w:t>a final plan yet.</w:t>
      </w:r>
    </w:p>
    <w:p>
      <w:r>
        <w:t>00:05:33.535 --&gt; 00:05:34.895</w:t>
      </w:r>
    </w:p>
    <w:p>
      <w:r>
        <w:t>So we don't have a final tax bill,</w:t>
      </w:r>
    </w:p>
    <w:p>
      <w:r>
        <w:t>00:05:35.755 --&gt; 00:05:39.935</w:t>
      </w:r>
    </w:p>
    <w:p>
      <w:r>
        <w:t>but what I do wanna kind of throw out here is the house ways</w:t>
      </w:r>
    </w:p>
    <w:p>
      <w:r>
        <w:t>00:05:39.955 --&gt; 00:05:43.655</w:t>
      </w:r>
    </w:p>
    <w:p>
      <w:r>
        <w:t>and means we're able to put together some</w:t>
      </w:r>
    </w:p>
    <w:p>
      <w:r>
        <w:t>00:05:43.715 --&gt; 00:05:47.695</w:t>
      </w:r>
    </w:p>
    <w:p>
      <w:r>
        <w:t>of their solutions, uh, what they want in a tax bill.</w:t>
      </w:r>
    </w:p>
    <w:p>
      <w:r>
        <w:t>00:05:47.955 --&gt; 00:05:52.415</w:t>
      </w:r>
    </w:p>
    <w:p>
      <w:r>
        <w:t>And I think it's good for us to, uh, look at it. Now.</w:t>
      </w:r>
    </w:p>
    <w:p>
      <w:r>
        <w:t>00:05:52.605 --&gt; 00:05:56.055</w:t>
      </w:r>
    </w:p>
    <w:p>
      <w:r>
        <w:t>It's a 50 page document, it's not all tax stuff.</w:t>
      </w:r>
    </w:p>
    <w:p>
      <w:r>
        <w:t>00:05:56.055 --&gt; 00:05:57.055</w:t>
      </w:r>
    </w:p>
    <w:p>
      <w:r>
        <w:t>So if you go up to the beginning,</w:t>
      </w:r>
    </w:p>
    <w:p>
      <w:r>
        <w:t>00:05:57.225 --&gt; 00:05:58.565</w:t>
      </w:r>
    </w:p>
    <w:p>
      <w:r>
        <w:t>you can kind of see the headings.</w:t>
      </w:r>
    </w:p>
    <w:p>
      <w:r>
        <w:t>00:05:58.565 --&gt; 00:05:59.845</w:t>
      </w:r>
    </w:p>
    <w:p>
      <w:r>
        <w:t>It has stuff for health.</w:t>
      </w:r>
    </w:p>
    <w:p>
      <w:r>
        <w:t>00:06:00.825 --&gt; 00:06:02.965</w:t>
      </w:r>
    </w:p>
    <w:p>
      <w:r>
        <w:t>Um, what I wanna do is I wanna kind</w:t>
      </w:r>
    </w:p>
    <w:p>
      <w:r>
        <w:t>00:06:02.965 --&gt; 00:06:04.245</w:t>
      </w:r>
    </w:p>
    <w:p>
      <w:r>
        <w:t>of talk about some of the tax things.</w:t>
      </w:r>
    </w:p>
    <w:p>
      <w:r>
        <w:t>00:06:04.505 --&gt; 00:06:06.285</w:t>
      </w:r>
    </w:p>
    <w:p>
      <w:r>
        <w:t>And remember when we're talking about these,</w:t>
      </w:r>
    </w:p>
    <w:p>
      <w:r>
        <w:t>00:06:07.115 --&gt; 00:06:10.995</w:t>
      </w:r>
    </w:p>
    <w:p>
      <w:r>
        <w:t>always keep in mind that 2 20, 2 15, so you gotta remember</w:t>
      </w:r>
    </w:p>
    <w:p>
      <w:r>
        <w:t>00:06:11.055 --&gt; 00:06:12.355</w:t>
      </w:r>
    </w:p>
    <w:p>
      <w:r>
        <w:t>who is it gonna make mad,</w:t>
      </w:r>
    </w:p>
    <w:p>
      <w:r>
        <w:t>00:06:12.545 --&gt; 00:06:15.435</w:t>
      </w:r>
    </w:p>
    <w:p>
      <w:r>
        <w:t>because if it makes more than say three people mad,</w:t>
      </w:r>
    </w:p>
    <w:p>
      <w:r>
        <w:t>00:06:15.575 --&gt; 00:06:16.715</w:t>
      </w:r>
    </w:p>
    <w:p>
      <w:r>
        <w:t>it could kill the bill.</w:t>
      </w:r>
    </w:p>
    <w:p>
      <w:r>
        <w:t>00:06:17.015 --&gt; 00:06:19.075</w:t>
      </w:r>
    </w:p>
    <w:p>
      <w:r>
        <w:t>And that's one of the things that are in here.</w:t>
      </w:r>
    </w:p>
    <w:p>
      <w:r>
        <w:t>00:06:19.075 --&gt; 00:06:21.275</w:t>
      </w:r>
    </w:p>
    <w:p>
      <w:r>
        <w:t>But some of the neater things, not neater,</w:t>
      </w:r>
    </w:p>
    <w:p>
      <w:r>
        <w:t>00:06:21.275 --&gt; 00:06:22.955</w:t>
      </w:r>
    </w:p>
    <w:p>
      <w:r>
        <w:t>but more interesting things to talk about.</w:t>
      </w:r>
    </w:p>
    <w:p>
      <w:r>
        <w:t>00:06:23.495 --&gt; 00:06:25.275</w:t>
      </w:r>
    </w:p>
    <w:p>
      <w:r>
        <w:t>Um, ending the employee retention credit.</w:t>
      </w:r>
    </w:p>
    <w:p>
      <w:r>
        <w:t>00:06:25.695 --&gt; 00:06:28.435</w:t>
      </w:r>
    </w:p>
    <w:p>
      <w:r>
        <w:t>And this would actually, the proposal in this would</w:t>
      </w:r>
    </w:p>
    <w:p>
      <w:r>
        <w:t>00:06:28.945 --&gt; 00:06:32.475</w:t>
      </w:r>
    </w:p>
    <w:p>
      <w:r>
        <w:t>deny any claim submitted after January 31st, 2024.</w:t>
      </w:r>
    </w:p>
    <w:p>
      <w:r>
        <w:t>00:06:33.295 --&gt; 00:06:36.115</w:t>
      </w:r>
    </w:p>
    <w:p>
      <w:r>
        <w:t>Um, which, which we look at our calendars as the past.</w:t>
      </w:r>
    </w:p>
    <w:p>
      <w:r>
        <w:t>00:06:36.695 --&gt; 00:06:39.555</w:t>
      </w:r>
    </w:p>
    <w:p>
      <w:r>
        <w:t>So basically any the past year, um,</w:t>
      </w:r>
    </w:p>
    <w:p>
      <w:r>
        <w:t>00:06:39.755 --&gt; 00:06:41.115</w:t>
      </w:r>
    </w:p>
    <w:p>
      <w:r>
        <w:t>I guess under this provision would say,</w:t>
      </w:r>
    </w:p>
    <w:p>
      <w:r>
        <w:t>00:06:41.115 --&gt; 00:06:42.555</w:t>
      </w:r>
    </w:p>
    <w:p>
      <w:r>
        <w:t>Hey, you're not gonna get those.</w:t>
      </w:r>
    </w:p>
    <w:p>
      <w:r>
        <w:t>00:06:42.695 --&gt; 00:06:44.555</w:t>
      </w:r>
    </w:p>
    <w:p>
      <w:r>
        <w:t>Now, if those funds were released, would</w:t>
      </w:r>
    </w:p>
    <w:p>
      <w:r>
        <w:t>00:06:44.555 --&gt; 00:06:46.235</w:t>
      </w:r>
    </w:p>
    <w:p>
      <w:r>
        <w:t>that require people to pay them back?</w:t>
      </w:r>
    </w:p>
    <w:p>
      <w:r>
        <w:t>00:06:47.095 --&gt; 00:06:50.395</w:t>
      </w:r>
    </w:p>
    <w:p>
      <w:r>
        <w:t>Um, I don't know. It, we don't have the exact wording</w:t>
      </w:r>
    </w:p>
    <w:p>
      <w:r>
        <w:t>00:06:50.415 --&gt; 00:06:51.955</w:t>
      </w:r>
    </w:p>
    <w:p>
      <w:r>
        <w:t>or language of how that would work.</w:t>
      </w:r>
    </w:p>
    <w:p>
      <w:r>
        <w:t>00:06:52.055 --&gt; 00:06:53.755</w:t>
      </w:r>
    </w:p>
    <w:p>
      <w:r>
        <w:t>But again, something to keep in mind,</w:t>
      </w:r>
    </w:p>
    <w:p>
      <w:r>
        <w:t>00:06:53.855 --&gt; 00:06:56.995</w:t>
      </w:r>
    </w:p>
    <w:p>
      <w:r>
        <w:t>and maybe if you did get a client who received funding</w:t>
      </w:r>
    </w:p>
    <w:p>
      <w:r>
        <w:t>00:06:57.125 --&gt; 00:07:00.155</w:t>
      </w:r>
    </w:p>
    <w:p>
      <w:r>
        <w:t>after January applied, actually applied for funding</w:t>
      </w:r>
    </w:p>
    <w:p>
      <w:r>
        <w:t>00:07:00.155 --&gt; 00:07:02.555</w:t>
      </w:r>
    </w:p>
    <w:p>
      <w:r>
        <w:t>after January 31st, 2024,</w:t>
      </w:r>
    </w:p>
    <w:p>
      <w:r>
        <w:t>00:07:03.005 --&gt; 00:07:04.635</w:t>
      </w:r>
    </w:p>
    <w:p>
      <w:r>
        <w:t>maybe they wanna hold onto those funds.</w:t>
      </w:r>
    </w:p>
    <w:p>
      <w:r>
        <w:t>00:07:05.195 --&gt; 00:07:06.395</w:t>
      </w:r>
    </w:p>
    <w:p>
      <w:r>
        <w:t>A lot of our clients received it</w:t>
      </w:r>
    </w:p>
    <w:p>
      <w:r>
        <w:t>00:07:06.395 --&gt; 00:07:08.555</w:t>
      </w:r>
    </w:p>
    <w:p>
      <w:r>
        <w:t>after, even though they, uh, went back</w:t>
      </w:r>
    </w:p>
    <w:p>
      <w:r>
        <w:t>00:07:08.655 --&gt; 00:07:12.235</w:t>
      </w:r>
    </w:p>
    <w:p>
      <w:r>
        <w:t>and they applied much earlier, then those should be safe.</w:t>
      </w:r>
    </w:p>
    <w:p>
      <w:r>
        <w:t>00:07:12.255 --&gt; 00:07:13.435</w:t>
      </w:r>
    </w:p>
    <w:p>
      <w:r>
        <w:t>And I wouldn't worry about those.</w:t>
      </w:r>
    </w:p>
    <w:p>
      <w:r>
        <w:t>00:07:14.385 --&gt; 00:07:18.045</w:t>
      </w:r>
    </w:p>
    <w:p>
      <w:r>
        <w:t>Um, SSNs for people giving the child tax credits, um,</w:t>
      </w:r>
    </w:p>
    <w:p>
      <w:r>
        <w:t>00:07:18.155 --&gt; 00:07:20.605</w:t>
      </w:r>
    </w:p>
    <w:p>
      <w:r>
        <w:t>there's this endowment tax on universities</w:t>
      </w:r>
    </w:p>
    <w:p>
      <w:r>
        <w:t>00:07:21.035 --&gt; 00:07:22.885</w:t>
      </w:r>
    </w:p>
    <w:p>
      <w:r>
        <w:t>that would go up to 14%.</w:t>
      </w:r>
    </w:p>
    <w:p>
      <w:r>
        <w:t>00:07:23.545 --&gt; 00:07:24.965</w:t>
      </w:r>
    </w:p>
    <w:p>
      <w:r>
        <w:t>The next provision's interesting too,</w:t>
      </w:r>
    </w:p>
    <w:p>
      <w:r>
        <w:t>00:07:24.965 --&gt; 00:07:27.925</w:t>
      </w:r>
    </w:p>
    <w:p>
      <w:r>
        <w:t>because this endowment tax originally was only meant</w:t>
      </w:r>
    </w:p>
    <w:p>
      <w:r>
        <w:t>00:07:27.925 --&gt; 00:07:31.165</w:t>
      </w:r>
    </w:p>
    <w:p>
      <w:r>
        <w:t>to cover a couple colleges, and they actually toss in here.</w:t>
      </w:r>
    </w:p>
    <w:p>
      <w:r>
        <w:t>00:07:31.385 --&gt; 00:07:34.325</w:t>
      </w:r>
    </w:p>
    <w:p>
      <w:r>
        <w:t>It only does about, uh, you know, a handful of, uh,</w:t>
      </w:r>
    </w:p>
    <w:p>
      <w:r>
        <w:t>00:07:34.325 --&gt; 00:07:36.125</w:t>
      </w:r>
    </w:p>
    <w:p>
      <w:r>
        <w:t>schools that are there.</w:t>
      </w:r>
    </w:p>
    <w:p>
      <w:r>
        <w:t>00:07:36.305 --&gt; 00:07:38.925</w:t>
      </w:r>
    </w:p>
    <w:p>
      <w:r>
        <w:t>And they would expand it to, um, 10</w:t>
      </w:r>
    </w:p>
    <w:p>
      <w:r>
        <w:t>00:07:38.925 --&gt; 00:07:41.165</w:t>
      </w:r>
    </w:p>
    <w:p>
      <w:r>
        <w:t>to 12 additional schools that are out there.</w:t>
      </w:r>
    </w:p>
    <w:p>
      <w:r>
        <w:t>00:07:41.425 --&gt; 00:07:43.845</w:t>
      </w:r>
    </w:p>
    <w:p>
      <w:r>
        <w:t>Uh, honestly, there's not many institutions.</w:t>
      </w:r>
    </w:p>
    <w:p>
      <w:r>
        <w:t>00:07:43.845 --&gt; 00:07:47.405</w:t>
      </w:r>
    </w:p>
    <w:p>
      <w:r>
        <w:t>58, um, in 2022 is the number that it had.</w:t>
      </w:r>
    </w:p>
    <w:p>
      <w:r>
        <w:t>00:07:47.465 --&gt; 00:07:49.725</w:t>
      </w:r>
    </w:p>
    <w:p>
      <w:r>
        <w:t>So a very small percentage of the schools</w:t>
      </w:r>
    </w:p>
    <w:p>
      <w:r>
        <w:t>00:07:49.755 --&gt; 00:07:52.165</w:t>
      </w:r>
    </w:p>
    <w:p>
      <w:r>
        <w:t>that are out there, the ones that, you know,</w:t>
      </w:r>
    </w:p>
    <w:p>
      <w:r>
        <w:t>00:07:52.165 --&gt; 00:07:54.365</w:t>
      </w:r>
    </w:p>
    <w:p>
      <w:r>
        <w:t>we're talking about our numbers are these.</w:t>
      </w:r>
    </w:p>
    <w:p>
      <w:r>
        <w:t>00:07:54.435 --&gt; 00:07:57.525</w:t>
      </w:r>
    </w:p>
    <w:p>
      <w:r>
        <w:t>Next three is the repeal and salt deduction.</w:t>
      </w:r>
    </w:p>
    <w:p>
      <w:r>
        <w:t>00:07:57.525 --&gt; 00:07:59.085</w:t>
      </w:r>
    </w:p>
    <w:p>
      <w:r>
        <w:t>So getting rid of salt altogether.</w:t>
      </w:r>
    </w:p>
    <w:p>
      <w:r>
        <w:t>00:07:59.305 --&gt; 00:08:00.845</w:t>
      </w:r>
    </w:p>
    <w:p>
      <w:r>
        <w:t>No more state in local income taxes,</w:t>
      </w:r>
    </w:p>
    <w:p>
      <w:r>
        <w:t>00:08:01.625 --&gt; 00:08:03.885</w:t>
      </w:r>
    </w:p>
    <w:p>
      <w:r>
        <w:t>making it the $10,000 permanent,</w:t>
      </w:r>
    </w:p>
    <w:p>
      <w:r>
        <w:t>00:08:03.905 --&gt; 00:08:08.245</w:t>
      </w:r>
    </w:p>
    <w:p>
      <w:r>
        <w:t>but expanding its married couples, uh, for 20,000 instead</w:t>
      </w:r>
    </w:p>
    <w:p>
      <w:r>
        <w:t>00:08:08.245 --&gt; 00:08:12.805</w:t>
      </w:r>
    </w:p>
    <w:p>
      <w:r>
        <w:t>of 10, and then a 15 or $30,000 cap.</w:t>
      </w:r>
    </w:p>
    <w:p>
      <w:r>
        <w:t>00:08:13.665 --&gt; 00:08:15.965</w:t>
      </w:r>
    </w:p>
    <w:p>
      <w:r>
        <w:t>Now, I can tell you probably repealing the salt deduction is</w:t>
      </w:r>
    </w:p>
    <w:p>
      <w:r>
        <w:t>00:08:15.965 --&gt; 00:08:19.765</w:t>
      </w:r>
    </w:p>
    <w:p>
      <w:r>
        <w:t>off the table, because right now I believe there is 13</w:t>
      </w:r>
    </w:p>
    <w:p>
      <w:r>
        <w:t>00:08:20.925 --&gt; 00:08:22.525</w:t>
      </w:r>
    </w:p>
    <w:p>
      <w:r>
        <w:t>Republicans in California alone.</w:t>
      </w:r>
    </w:p>
    <w:p>
      <w:r>
        <w:t>00:08:23.105 --&gt; 00:08:25.325</w:t>
      </w:r>
    </w:p>
    <w:p>
      <w:r>
        <w:t>Um, add on top of that Illinois</w:t>
      </w:r>
    </w:p>
    <w:p>
      <w:r>
        <w:t>00:08:25.325 --&gt; 00:08:27.605</w:t>
      </w:r>
    </w:p>
    <w:p>
      <w:r>
        <w:t>and New York, which are all high tax states,</w:t>
      </w:r>
    </w:p>
    <w:p>
      <w:r>
        <w:t>00:08:27.985 --&gt; 00:08:30.845</w:t>
      </w:r>
    </w:p>
    <w:p>
      <w:r>
        <w:t>you're gonna get those people, they have a SALT caucus, um,</w:t>
      </w:r>
    </w:p>
    <w:p>
      <w:r>
        <w:t>00:08:30.845 --&gt; 00:08:32.765</w:t>
      </w:r>
    </w:p>
    <w:p>
      <w:r>
        <w:t>that are gonna get together and say no to that</w:t>
      </w:r>
    </w:p>
    <w:p>
      <w:r>
        <w:t>00:08:32.765 --&gt; 00:08:35.765</w:t>
      </w:r>
    </w:p>
    <w:p>
      <w:r>
        <w:t>because you know that that almost has to be dead on arrival.</w:t>
      </w:r>
    </w:p>
    <w:p>
      <w:r>
        <w:t>00:08:36.005 --&gt; 00:08:40.565</w:t>
      </w:r>
    </w:p>
    <w:p>
      <w:r>
        <w:t>I, I find it very hard to see the salt being repealed fully.</w:t>
      </w:r>
    </w:p>
    <w:p>
      <w:r>
        <w:t>00:08:41.345 --&gt; 00:08:44.885</w:t>
      </w:r>
    </w:p>
    <w:p>
      <w:r>
        <w:t>Now, maybe the 15, $30,000 cap will be there.</w:t>
      </w:r>
    </w:p>
    <w:p>
      <w:r>
        <w:t>00:08:45.665 --&gt; 00:08:47.725</w:t>
      </w:r>
    </w:p>
    <w:p>
      <w:r>
        <w:t>And either way, I think the interesting thing</w:t>
      </w:r>
    </w:p>
    <w:p>
      <w:r>
        <w:t>00:08:47.725 --&gt; 00:08:50.085</w:t>
      </w:r>
    </w:p>
    <w:p>
      <w:r>
        <w:t>for us on the state side is most</w:t>
      </w:r>
    </w:p>
    <w:p>
      <w:r>
        <w:t>00:08:50.085 --&gt; 00:08:53.045</w:t>
      </w:r>
    </w:p>
    <w:p>
      <w:r>
        <w:t>of the states tie back their salt cap</w:t>
      </w:r>
    </w:p>
    <w:p>
      <w:r>
        <w:t>00:08:53.105 --&gt; 00:08:55.445</w:t>
      </w:r>
    </w:p>
    <w:p>
      <w:r>
        <w:t>and the, the PTE regime to the salt cap.</w:t>
      </w:r>
    </w:p>
    <w:p>
      <w:r>
        <w:t>00:08:55.945 --&gt; 00:08:58.845</w:t>
      </w:r>
    </w:p>
    <w:p>
      <w:r>
        <w:t>So the salt cap is gone. PTE is gone too.</w:t>
      </w:r>
    </w:p>
    <w:p>
      <w:r>
        <w:t>00:08:59.425 --&gt; 00:09:01.485</w:t>
      </w:r>
    </w:p>
    <w:p>
      <w:r>
        <w:t>Now, they also throw out this provision down here</w:t>
      </w:r>
    </w:p>
    <w:p>
      <w:r>
        <w:t>00:09:02.185 --&gt; 00:09:03.925</w:t>
      </w:r>
    </w:p>
    <w:p>
      <w:r>
        <w:t>is eliminating the state</w:t>
      </w:r>
    </w:p>
    <w:p>
      <w:r>
        <w:t>00:09:03.945 --&gt; 00:09:07.685</w:t>
      </w:r>
    </w:p>
    <w:p>
      <w:r>
        <w:t>and local tax portion, uh, of the business, sorry, one more</w:t>
      </w:r>
    </w:p>
    <w:p>
      <w:r>
        <w:t>00:09:07.685 --&gt; 00:09:09.205</w:t>
      </w:r>
    </w:p>
    <w:p>
      <w:r>
        <w:t>below that, below for the businesses.</w:t>
      </w:r>
    </w:p>
    <w:p>
      <w:r>
        <w:t>00:09:09.665 --&gt; 00:09:13.565</w:t>
      </w:r>
    </w:p>
    <w:p>
      <w:r>
        <w:t>So that's way to prevent salt, um,</w:t>
      </w:r>
    </w:p>
    <w:p>
      <w:r>
        <w:t>00:09:13.805 --&gt; 00:09:17.525</w:t>
      </w:r>
    </w:p>
    <w:p>
      <w:r>
        <w:t>PTE from actually, you know, circumventing the salt cap.</w:t>
      </w:r>
    </w:p>
    <w:p>
      <w:r>
        <w:t>00:09:18.455 --&gt; 00:09:20.275</w:t>
      </w:r>
    </w:p>
    <w:p>
      <w:r>
        <w:t>So it's interesting, they, they're, they're like, oh, hey,</w:t>
      </w:r>
    </w:p>
    <w:p>
      <w:r>
        <w:t>00:09:20.335 --&gt; 00:09:22.035</w:t>
      </w:r>
    </w:p>
    <w:p>
      <w:r>
        <w:t>all these people are doing these PTEs.</w:t>
      </w:r>
    </w:p>
    <w:p>
      <w:r>
        <w:t>00:09:22.465 --&gt; 00:09:23.835</w:t>
      </w:r>
    </w:p>
    <w:p>
      <w:r>
        <w:t>Well, let's just get rid of the salt</w:t>
      </w:r>
    </w:p>
    <w:p>
      <w:r>
        <w:t>00:09:23.835 --&gt; 00:09:24.955</w:t>
      </w:r>
    </w:p>
    <w:p>
      <w:r>
        <w:t>deduction for businesses.</w:t>
      </w:r>
    </w:p>
    <w:p>
      <w:r>
        <w:t>00:09:24.955 --&gt; 00:09:27.035</w:t>
      </w:r>
    </w:p>
    <w:p>
      <w:r>
        <w:t>And that'll make everything a lot easier for everyone.</w:t>
      </w:r>
    </w:p>
    <w:p>
      <w:r>
        <w:t>00:09:27.815 --&gt; 00:09:28.955</w:t>
      </w:r>
    </w:p>
    <w:p>
      <w:r>
        <w:t>So that, that's</w:t>
      </w:r>
    </w:p>
    <w:p>
      <w:r>
        <w:t>00:09:28.955 --&gt; 00:09:30.675</w:t>
      </w:r>
    </w:p>
    <w:p>
      <w:r>
        <w:t>what I think definitely need to be on the lookout for.</w:t>
      </w:r>
    </w:p>
    <w:p>
      <w:r>
        <w:t>00:09:30.915 --&gt; 00:09:33.395</w:t>
      </w:r>
    </w:p>
    <w:p>
      <w:r>
        <w:t>I have a lot of clients on the business side that pay a lot</w:t>
      </w:r>
    </w:p>
    <w:p>
      <w:r>
        <w:t>00:09:33.395 --&gt; 00:09:35.275</w:t>
      </w:r>
    </w:p>
    <w:p>
      <w:r>
        <w:t>of state taxes, and that would significantly</w:t>
      </w:r>
    </w:p>
    <w:p>
      <w:r>
        <w:t>00:09:35.795 --&gt; 00:09:37.715</w:t>
      </w:r>
    </w:p>
    <w:p>
      <w:r>
        <w:t>increase their, uh, tax bill.</w:t>
      </w:r>
    </w:p>
    <w:p>
      <w:r>
        <w:t>00:09:38.305 --&gt; 00:09:39.525</w:t>
      </w:r>
    </w:p>
    <w:p>
      <w:r>
        <w:t>Uh, the other one too, again,</w:t>
      </w:r>
    </w:p>
    <w:p>
      <w:r>
        <w:t>00:09:39.525 --&gt; 00:09:41.955</w:t>
      </w:r>
    </w:p>
    <w:p>
      <w:r>
        <w:t>when we're talking about numbers, uh,</w:t>
      </w:r>
    </w:p>
    <w:p>
      <w:r>
        <w:t>00:09:41.955 --&gt; 00:09:45.475</w:t>
      </w:r>
    </w:p>
    <w:p>
      <w:r>
        <w:t>eliminating the income, um, sales tax deduction portion,</w:t>
      </w:r>
    </w:p>
    <w:p>
      <w:r>
        <w:t>00:09:45.475 --&gt; 00:09:47.245</w:t>
      </w:r>
    </w:p>
    <w:p>
      <w:r>
        <w:t>assault, the only people</w:t>
      </w:r>
    </w:p>
    <w:p>
      <w:r>
        <w:t>00:09:47.245 --&gt; 00:09:49.085</w:t>
      </w:r>
    </w:p>
    <w:p>
      <w:r>
        <w:t>that really use this ones are people in</w:t>
      </w:r>
    </w:p>
    <w:p>
      <w:r>
        <w:t>00:09:49.085 --&gt; 00:09:50.245</w:t>
      </w:r>
    </w:p>
    <w:p>
      <w:r>
        <w:t>no income tax states.</w:t>
      </w:r>
    </w:p>
    <w:p>
      <w:r>
        <w:t>00:09:50.785 --&gt; 00:09:52.685</w:t>
      </w:r>
    </w:p>
    <w:p>
      <w:r>
        <w:t>And we throw out Florida, uh,</w:t>
      </w:r>
    </w:p>
    <w:p>
      <w:r>
        <w:t>00:09:52.685 --&gt; 00:09:54.925</w:t>
      </w:r>
    </w:p>
    <w:p>
      <w:r>
        <w:t>Florida has been more Republican of a state,</w:t>
      </w:r>
    </w:p>
    <w:p>
      <w:r>
        <w:t>00:09:55.465 --&gt; 00:09:58.005</w:t>
      </w:r>
    </w:p>
    <w:p>
      <w:r>
        <w:t>so I highly doubt if this is in there,</w:t>
      </w:r>
    </w:p>
    <w:p>
      <w:r>
        <w:t>00:09:58.105 --&gt; 00:10:00.325</w:t>
      </w:r>
    </w:p>
    <w:p>
      <w:r>
        <w:t>you're gonna see the Florida Republicans</w:t>
      </w:r>
    </w:p>
    <w:p>
      <w:r>
        <w:t>00:10:00.325 --&gt; 00:10:01.405</w:t>
      </w:r>
    </w:p>
    <w:p>
      <w:r>
        <w:t>say, oh yeah, we want this.</w:t>
      </w:r>
    </w:p>
    <w:p>
      <w:r>
        <w:t>00:10:01.665 --&gt; 00:10:04.805</w:t>
      </w:r>
    </w:p>
    <w:p>
      <w:r>
        <w:t>Um, same with the other no tax states, which tend to be, uh,</w:t>
      </w:r>
    </w:p>
    <w:p>
      <w:r>
        <w:t>00:10:04.835 --&gt; 00:10:07.125</w:t>
      </w:r>
    </w:p>
    <w:p>
      <w:r>
        <w:t>more conservative, uh, as well,</w:t>
      </w:r>
    </w:p>
    <w:p>
      <w:r>
        <w:t>00:10:07.125 --&gt; 00:10:08.765</w:t>
      </w:r>
    </w:p>
    <w:p>
      <w:r>
        <w:t>like a Wyoming or place like that.</w:t>
      </w:r>
    </w:p>
    <w:p>
      <w:r>
        <w:t>00:10:09.105 --&gt; 00:10:10.925</w:t>
      </w:r>
    </w:p>
    <w:p>
      <w:r>
        <w:t>So it's another one while it's in here.</w:t>
      </w:r>
    </w:p>
    <w:p>
      <w:r>
        <w:t>00:10:10.955 --&gt; 00:10:13.565</w:t>
      </w:r>
    </w:p>
    <w:p>
      <w:r>
        <w:t>It's probably one that's not gonna be very viable.</w:t>
      </w:r>
    </w:p>
    <w:p>
      <w:r>
        <w:t>00:10:13.905 --&gt; 00:10:15.045</w:t>
      </w:r>
    </w:p>
    <w:p>
      <w:r>
        <w:t>Uh, when they look at it,</w:t>
      </w:r>
    </w:p>
    <w:p>
      <w:r>
        <w:t>00:10:16.525 --&gt; 00:10:18.095</w:t>
      </w:r>
    </w:p>
    <w:p>
      <w:r>
        <w:t>they have eliminating the entire</w:t>
      </w:r>
    </w:p>
    <w:p>
      <w:r>
        <w:t>00:10:18.125 --&gt; 00:10:19.655</w:t>
      </w:r>
    </w:p>
    <w:p>
      <w:r>
        <w:t>home mortgage interest deduction.</w:t>
      </w:r>
    </w:p>
    <w:p>
      <w:r>
        <w:t>00:10:19.655 --&gt; 00:10:21.175</w:t>
      </w:r>
    </w:p>
    <w:p>
      <w:r>
        <w:t>If you remember back in TCJA</w:t>
      </w:r>
    </w:p>
    <w:p>
      <w:r>
        <w:t>00:10:21.645 --&gt; 00:10:23.215</w:t>
      </w:r>
    </w:p>
    <w:p>
      <w:r>
        <w:t>that was actually in the original bill.</w:t>
      </w:r>
    </w:p>
    <w:p>
      <w:r>
        <w:t>00:10:23.245 --&gt; 00:10:24.255</w:t>
      </w:r>
    </w:p>
    <w:p>
      <w:r>
        <w:t>They were gonna get rid of it.</w:t>
      </w:r>
    </w:p>
    <w:p>
      <w:r>
        <w:t>00:10:24.255 --&gt; 00:10:26.975</w:t>
      </w:r>
    </w:p>
    <w:p>
      <w:r>
        <w:t>There's a lot of pushback from the housing lobbyists saying</w:t>
      </w:r>
    </w:p>
    <w:p>
      <w:r>
        <w:t>00:10:26.975 --&gt; 00:10:29.495</w:t>
      </w:r>
    </w:p>
    <w:p>
      <w:r>
        <w:t>that would actually crush the housing industry.</w:t>
      </w:r>
    </w:p>
    <w:p>
      <w:r>
        <w:t>00:10:30.155 --&gt; 00:10:33.495</w:t>
      </w:r>
    </w:p>
    <w:p>
      <w:r>
        <w:t>Uh, so they scaled it back to 750,000 instead</w:t>
      </w:r>
    </w:p>
    <w:p>
      <w:r>
        <w:t>00:10:33.495 --&gt; 00:10:34.815</w:t>
      </w:r>
    </w:p>
    <w:p>
      <w:r>
        <w:t>of getting rid of it altogether.</w:t>
      </w:r>
    </w:p>
    <w:p>
      <w:r>
        <w:t>00:10:35.045 --&gt; 00:10:37.135</w:t>
      </w:r>
    </w:p>
    <w:p>
      <w:r>
        <w:t>They're also proposing 500,000.</w:t>
      </w:r>
    </w:p>
    <w:p>
      <w:r>
        <w:t>00:10:37.155 --&gt; 00:10:39.695</w:t>
      </w:r>
    </w:p>
    <w:p>
      <w:r>
        <w:t>So I think, you know, two proposals to change, it kind</w:t>
      </w:r>
    </w:p>
    <w:p>
      <w:r>
        <w:t>00:10:39.695 --&gt; 00:10:42.055</w:t>
      </w:r>
    </w:p>
    <w:p>
      <w:r>
        <w:t>of points more that hey, you might see a change.</w:t>
      </w:r>
    </w:p>
    <w:p>
      <w:r>
        <w:t>00:10:42.595 --&gt; 00:10:46.325</w:t>
      </w:r>
    </w:p>
    <w:p>
      <w:r>
        <w:t>So maybe you wanna look at grandfathering debt if you can,</w:t>
      </w:r>
    </w:p>
    <w:p>
      <w:r>
        <w:t>00:10:46.585 --&gt; 00:10:48.045</w:t>
      </w:r>
    </w:p>
    <w:p>
      <w:r>
        <w:t>if that's how the provisional work.</w:t>
      </w:r>
    </w:p>
    <w:p>
      <w:r>
        <w:t>00:10:48.865 --&gt; 00:10:51.015</w:t>
      </w:r>
    </w:p>
    <w:p>
      <w:r>
        <w:t>We were not too sure getting rid</w:t>
      </w:r>
    </w:p>
    <w:p>
      <w:r>
        <w:t>00:10:51.015 --&gt; 00:10:53.895</w:t>
      </w:r>
    </w:p>
    <w:p>
      <w:r>
        <w:t>of the non-for-profit status of hospitals.</w:t>
      </w:r>
    </w:p>
    <w:p>
      <w:r>
        <w:t>00:10:54.115 --&gt; 00:10:56.295</w:t>
      </w:r>
    </w:p>
    <w:p>
      <w:r>
        <w:t>Uh, a little bit lower. You're gonna see they wanna get rid</w:t>
      </w:r>
    </w:p>
    <w:p>
      <w:r>
        <w:t>00:10:56.295 --&gt; 00:10:59.255</w:t>
      </w:r>
    </w:p>
    <w:p>
      <w:r>
        <w:t>of the, uh, no income taxes for credit unions.</w:t>
      </w:r>
    </w:p>
    <w:p>
      <w:r>
        <w:t>00:11:00.085 --&gt; 00:11:03.105</w:t>
      </w:r>
    </w:p>
    <w:p>
      <w:r>
        <w:t>Uh, a couple bonds muni bond exempt would no longer be there</w:t>
      </w:r>
    </w:p>
    <w:p>
      <w:r>
        <w:t>00:11:03.215 --&gt; 00:11:04.705</w:t>
      </w:r>
    </w:p>
    <w:p>
      <w:r>
        <w:t>eliminating head of household,</w:t>
      </w:r>
    </w:p>
    <w:p>
      <w:r>
        <w:t>00:11:04.935 --&gt; 00:11:07.905</w:t>
      </w:r>
    </w:p>
    <w:p>
      <w:r>
        <w:t>eliminating American Opportunity credit, getting rid</w:t>
      </w:r>
    </w:p>
    <w:p>
      <w:r>
        <w:t>00:11:07.905 --&gt; 00:11:11.425</w:t>
      </w:r>
    </w:p>
    <w:p>
      <w:r>
        <w:t>of the lifetime learning credit, uh, replacing ah, HSAs</w:t>
      </w:r>
    </w:p>
    <w:p>
      <w:r>
        <w:t>00:11:11.425 --&gt; 00:11:15.145</w:t>
      </w:r>
    </w:p>
    <w:p>
      <w:r>
        <w:t>with a $9,100 Roth style, uh, account,</w:t>
      </w:r>
    </w:p>
    <w:p>
      <w:r>
        <w:t>00:11:15.965 --&gt; 00:11:17.175</w:t>
      </w:r>
    </w:p>
    <w:p>
      <w:r>
        <w:t>getting rid of meal</w:t>
      </w:r>
    </w:p>
    <w:p>
      <w:r>
        <w:t>00:11:17.235 --&gt; 00:11:19.935</w:t>
      </w:r>
    </w:p>
    <w:p>
      <w:r>
        <w:t>and lodging per diems that are non-taxable,</w:t>
      </w:r>
    </w:p>
    <w:p>
      <w:r>
        <w:t>00:11:19.935 --&gt; 00:11:23.575</w:t>
      </w:r>
    </w:p>
    <w:p>
      <w:r>
        <w:t>making those taxed, eliminating, uh, charitable deductions</w:t>
      </w:r>
    </w:p>
    <w:p>
      <w:r>
        <w:t>00:11:23.575 --&gt; 00:11:26.255</w:t>
      </w:r>
    </w:p>
    <w:p>
      <w:r>
        <w:t>for health orgs, getting rid of, uh,</w:t>
      </w:r>
    </w:p>
    <w:p>
      <w:r>
        <w:t>00:11:26.255 --&gt; 00:11:27.615</w:t>
      </w:r>
    </w:p>
    <w:p>
      <w:r>
        <w:t>the child independent care credit.</w:t>
      </w:r>
    </w:p>
    <w:p>
      <w:r>
        <w:t>00:11:27.615 --&gt; 00:11:30.935</w:t>
      </w:r>
    </w:p>
    <w:p>
      <w:r>
        <w:t>Another one, I don't think you're gonna see much, um, buy-in</w:t>
      </w:r>
    </w:p>
    <w:p>
      <w:r>
        <w:t>00:11:31.445 --&gt; 00:11:33.575</w:t>
      </w:r>
    </w:p>
    <w:p>
      <w:r>
        <w:t>from either side on that, just</w:t>
      </w:r>
    </w:p>
    <w:p>
      <w:r>
        <w:t>00:11:33.575 --&gt; 00:11:35.255</w:t>
      </w:r>
    </w:p>
    <w:p>
      <w:r>
        <w:t>because that's one, especially with</w:t>
      </w:r>
    </w:p>
    <w:p>
      <w:r>
        <w:t>00:11:35.255 --&gt; 00:11:37.175</w:t>
      </w:r>
    </w:p>
    <w:p>
      <w:r>
        <w:t>how expensive childcare is.</w:t>
      </w:r>
    </w:p>
    <w:p>
      <w:r>
        <w:t>00:11:37.395 --&gt; 00:11:39.175</w:t>
      </w:r>
    </w:p>
    <w:p>
      <w:r>
        <w:t>It seems like that's almost a no go.</w:t>
      </w:r>
    </w:p>
    <w:p>
      <w:r>
        <w:t>00:11:39.965 --&gt; 00:11:43.665</w:t>
      </w:r>
    </w:p>
    <w:p>
      <w:r>
        <w:t>Um, scholarship fellowship, income becoming taxable,</w:t>
      </w:r>
    </w:p>
    <w:p>
      <w:r>
        <w:t>00:11:43.765 --&gt; 00:11:46.385</w:t>
      </w:r>
    </w:p>
    <w:p>
      <w:r>
        <w:t>that's a huge one, especially since most of it, you know,</w:t>
      </w:r>
    </w:p>
    <w:p>
      <w:r>
        <w:t>00:11:46.385 --&gt; 00:11:48.705</w:t>
      </w:r>
    </w:p>
    <w:p>
      <w:r>
        <w:t>they'd have to switch up on how those withholdings are done.</w:t>
      </w:r>
    </w:p>
    <w:p>
      <w:r>
        <w:t>00:11:49.735 --&gt; 00:11:52.235</w:t>
      </w:r>
    </w:p>
    <w:p>
      <w:r>
        <w:t>Uh, if you have,</w:t>
      </w:r>
    </w:p>
    <w:p>
      <w:r>
        <w:t>00:11:52.295 --&gt; 00:11:54.845</w:t>
      </w:r>
    </w:p>
    <w:p>
      <w:r>
        <w:t>if an employer has an onsite gym,</w:t>
      </w:r>
    </w:p>
    <w:p>
      <w:r>
        <w:t>00:11:55.315 --&gt; 00:11:58.325</w:t>
      </w:r>
    </w:p>
    <w:p>
      <w:r>
        <w:t>that would now be a taxable fringe benefit if</w:t>
      </w:r>
    </w:p>
    <w:p>
      <w:r>
        <w:t>00:11:58.325 --&gt; 00:11:59.485</w:t>
      </w:r>
    </w:p>
    <w:p>
      <w:r>
        <w:t>that part of it goes.</w:t>
      </w:r>
    </w:p>
    <w:p>
      <w:r>
        <w:t>00:11:59.825 --&gt; 00:12:02.005</w:t>
      </w:r>
    </w:p>
    <w:p>
      <w:r>
        <w:t>So another interesting provision, how, how</w:t>
      </w:r>
    </w:p>
    <w:p>
      <w:r>
        <w:t>00:12:02.005 --&gt; 00:12:03.125</w:t>
      </w:r>
    </w:p>
    <w:p>
      <w:r>
        <w:t>that would work would be hard.</w:t>
      </w:r>
    </w:p>
    <w:p>
      <w:r>
        <w:t>00:12:03.665 --&gt; 00:12:05.965</w:t>
      </w:r>
    </w:p>
    <w:p>
      <w:r>
        <w:t>We actually have to track how many times they use the gym</w:t>
      </w:r>
    </w:p>
    <w:p>
      <w:r>
        <w:t>00:12:06.185 --&gt; 00:12:08.965</w:t>
      </w:r>
    </w:p>
    <w:p>
      <w:r>
        <w:t>or would you just charge all your employees a, a monthly fee</w:t>
      </w:r>
    </w:p>
    <w:p>
      <w:r>
        <w:t>00:12:08.965 --&gt; 00:12:11.885</w:t>
      </w:r>
    </w:p>
    <w:p>
      <w:r>
        <w:t>for it and add as taxable income if they don't use it.</w:t>
      </w:r>
    </w:p>
    <w:p>
      <w:r>
        <w:t>00:12:12.355 --&gt; 00:12:14.925</w:t>
      </w:r>
    </w:p>
    <w:p>
      <w:r>
        <w:t>Just 'cause you have a gym on site. Who knows?</w:t>
      </w:r>
    </w:p>
    <w:p>
      <w:r>
        <w:t>00:12:15.505 --&gt; 00:12:19.245</w:t>
      </w:r>
    </w:p>
    <w:p>
      <w:r>
        <w:t>Uh, it's kinda like the, uh, the, the parking, uh, deduction</w:t>
      </w:r>
    </w:p>
    <w:p>
      <w:r>
        <w:t>00:12:19.275 --&gt; 00:12:20.685</w:t>
      </w:r>
    </w:p>
    <w:p>
      <w:r>
        <w:t>that is no longer available.</w:t>
      </w:r>
    </w:p>
    <w:p>
      <w:r>
        <w:t>00:12:20.945 --&gt; 00:12:22.285</w:t>
      </w:r>
    </w:p>
    <w:p>
      <w:r>
        <w:t>And I feel like that's one that a lot</w:t>
      </w:r>
    </w:p>
    <w:p>
      <w:r>
        <w:t>00:12:22.285 --&gt; 00:12:25.695</w:t>
      </w:r>
    </w:p>
    <w:p>
      <w:r>
        <w:t>of practitioners just kind of ignore though, getting rid</w:t>
      </w:r>
    </w:p>
    <w:p>
      <w:r>
        <w:t>00:12:25.695 --&gt; 00:12:27.055</w:t>
      </w:r>
    </w:p>
    <w:p>
      <w:r>
        <w:t>of the student loan deduction.</w:t>
      </w:r>
    </w:p>
    <w:p>
      <w:r>
        <w:t>00:12:27.355 --&gt; 00:12:30.335</w:t>
      </w:r>
    </w:p>
    <w:p>
      <w:r>
        <w:t>Um, again, for interest, not huge there.</w:t>
      </w:r>
    </w:p>
    <w:p>
      <w:r>
        <w:t>00:12:31.275 --&gt; 00:12:33.015</w:t>
      </w:r>
    </w:p>
    <w:p>
      <w:r>
        <w:t>Um, couple things with unions</w:t>
      </w:r>
    </w:p>
    <w:p>
      <w:r>
        <w:t>00:12:33.015 --&gt; 00:12:37.625</w:t>
      </w:r>
    </w:p>
    <w:p>
      <w:r>
        <w:t>and DEI, uh, getting rid</w:t>
      </w:r>
    </w:p>
    <w:p>
      <w:r>
        <w:t>00:12:37.625 --&gt; 00:12:40.865</w:t>
      </w:r>
    </w:p>
    <w:p>
      <w:r>
        <w:t>of the tax on tips tax on overtime, both things</w:t>
      </w:r>
    </w:p>
    <w:p>
      <w:r>
        <w:t>00:12:40.865 --&gt; 00:12:42.865</w:t>
      </w:r>
    </w:p>
    <w:p>
      <w:r>
        <w:t>that were in the, in Trump's campaign.</w:t>
      </w:r>
    </w:p>
    <w:p>
      <w:r>
        <w:t>00:12:43.455 --&gt; 00:12:45.785</w:t>
      </w:r>
    </w:p>
    <w:p>
      <w:r>
        <w:t>Exempting Americans abroad from income tax.</w:t>
      </w:r>
    </w:p>
    <w:p>
      <w:r>
        <w:t>00:12:45.805 --&gt; 00:12:47.225</w:t>
      </w:r>
    </w:p>
    <w:p>
      <w:r>
        <w:t>And, and I like in the write up here too,</w:t>
      </w:r>
    </w:p>
    <w:p>
      <w:r>
        <w:t>00:12:47.895 --&gt; 00:12:51.185</w:t>
      </w:r>
    </w:p>
    <w:p>
      <w:r>
        <w:t>it's unclear on this proposal whether the person wanted to</w:t>
      </w:r>
    </w:p>
    <w:p>
      <w:r>
        <w:t>00:12:52.035 --&gt; 00:12:55.345</w:t>
      </w:r>
    </w:p>
    <w:p>
      <w:r>
        <w:t>raise the limit of the foreign earned income exclusion</w:t>
      </w:r>
    </w:p>
    <w:p>
      <w:r>
        <w:t>00:12:55.685 --&gt; 00:12:57.825</w:t>
      </w:r>
    </w:p>
    <w:p>
      <w:r>
        <w:t>or just make all income earned from people</w:t>
      </w:r>
    </w:p>
    <w:p>
      <w:r>
        <w:t>00:12:57.825 --&gt; 00:12:59.545</w:t>
      </w:r>
    </w:p>
    <w:p>
      <w:r>
        <w:t>outside the United States exempt.</w:t>
      </w:r>
    </w:p>
    <w:p>
      <w:r>
        <w:t>00:13:00.185 --&gt; 00:13:01.425</w:t>
      </w:r>
    </w:p>
    <w:p>
      <w:r>
        <w:t>I mean, I'm sure there's people out there</w:t>
      </w:r>
    </w:p>
    <w:p>
      <w:r>
        <w:t>00:13:01.425 --&gt; 00:13:02.945</w:t>
      </w:r>
    </w:p>
    <w:p>
      <w:r>
        <w:t>that would if lovely to the US</w:t>
      </w:r>
    </w:p>
    <w:p>
      <w:r>
        <w:t>00:13:02.945 --&gt; 00:13:04.385</w:t>
      </w:r>
    </w:p>
    <w:p>
      <w:r>
        <w:t>and just have all their income exempt.</w:t>
      </w:r>
    </w:p>
    <w:p>
      <w:r>
        <w:t>00:13:04.965 --&gt; 00:13:06.465</w:t>
      </w:r>
    </w:p>
    <w:p>
      <w:r>
        <w:t>Um, so that that's out there.</w:t>
      </w:r>
    </w:p>
    <w:p>
      <w:r>
        <w:t>00:13:07.015 --&gt; 00:13:10.225</w:t>
      </w:r>
    </w:p>
    <w:p>
      <w:r>
        <w:t>Then we also have the auto loan interest deduction.</w:t>
      </w:r>
    </w:p>
    <w:p>
      <w:r>
        <w:t>00:13:10.405 --&gt; 00:13:12.105</w:t>
      </w:r>
    </w:p>
    <w:p>
      <w:r>
        <w:t>So being able to get a deduction</w:t>
      </w:r>
    </w:p>
    <w:p>
      <w:r>
        <w:t>00:13:12.325 --&gt; 00:13:13.865</w:t>
      </w:r>
    </w:p>
    <w:p>
      <w:r>
        <w:t>for your auto loan interest.</w:t>
      </w:r>
    </w:p>
    <w:p>
      <w:r>
        <w:t>00:13:13.865 --&gt; 00:13:15.705</w:t>
      </w:r>
    </w:p>
    <w:p>
      <w:r>
        <w:t>Another, I mean, it's kind of weird to throw</w:t>
      </w:r>
    </w:p>
    <w:p>
      <w:r>
        <w:t>00:13:15.705 --&gt; 00:13:17.745</w:t>
      </w:r>
    </w:p>
    <w:p>
      <w:r>
        <w:t>that in there if you're trying to scale back the</w:t>
      </w:r>
    </w:p>
    <w:p>
      <w:r>
        <w:t>00:13:18.065 --&gt; 00:13:19.225</w:t>
      </w:r>
    </w:p>
    <w:p>
      <w:r>
        <w:t>mortgage interest deduction.</w:t>
      </w:r>
    </w:p>
    <w:p>
      <w:r>
        <w:t>00:13:19.285 --&gt; 00:13:22.455</w:t>
      </w:r>
    </w:p>
    <w:p>
      <w:r>
        <w:t>But, uh, getting rid of the corporate A MT,</w:t>
      </w:r>
    </w:p>
    <w:p>
      <w:r>
        <w:t>00:13:22.455 --&gt; 00:13:23.535</w:t>
      </w:r>
    </w:p>
    <w:p>
      <w:r>
        <w:t>we don't get into that 'cause you have</w:t>
      </w:r>
    </w:p>
    <w:p>
      <w:r>
        <w:t>00:13:23.535 --&gt; 00:13:25.935</w:t>
      </w:r>
    </w:p>
    <w:p>
      <w:r>
        <w:t>to have a billion dollars in income for that to apply.</w:t>
      </w:r>
    </w:p>
    <w:p>
      <w:r>
        <w:t>00:13:26.475 --&gt; 00:13:28.455</w:t>
      </w:r>
    </w:p>
    <w:p>
      <w:r>
        <w:t>Uh, getting rid of the, the, the estate tax,</w:t>
      </w:r>
    </w:p>
    <w:p>
      <w:r>
        <w:t>00:13:28.455 --&gt; 00:13:29.895</w:t>
      </w:r>
    </w:p>
    <w:p>
      <w:r>
        <w:t>they tossed that tax in there.</w:t>
      </w:r>
    </w:p>
    <w:p>
      <w:r>
        <w:t>00:13:30.395 --&gt; 00:13:32.695</w:t>
      </w:r>
    </w:p>
    <w:p>
      <w:r>
        <w:t>Uh, canceling amortization of RD expenses.</w:t>
      </w:r>
    </w:p>
    <w:p>
      <w:r>
        <w:t>00:13:32.725 --&gt; 00:13:34.455</w:t>
      </w:r>
    </w:p>
    <w:p>
      <w:r>
        <w:t>This is something everyone on every side</w:t>
      </w:r>
    </w:p>
    <w:p>
      <w:r>
        <w:t>00:13:34.455 --&gt; 00:13:35.735</w:t>
      </w:r>
    </w:p>
    <w:p>
      <w:r>
        <w:t>of the aisle has been asking for</w:t>
      </w:r>
    </w:p>
    <w:p>
      <w:r>
        <w:t>00:13:35.755 --&gt; 00:13:38.815</w:t>
      </w:r>
    </w:p>
    <w:p>
      <w:r>
        <w:t>and just cannot get into any kind of bill, uh,</w:t>
      </w:r>
    </w:p>
    <w:p>
      <w:r>
        <w:t>00:13:38.815 --&gt; 00:13:41.935</w:t>
      </w:r>
    </w:p>
    <w:p>
      <w:r>
        <w:t>corporate tax rate, either 20% or 15%.</w:t>
      </w:r>
    </w:p>
    <w:p>
      <w:r>
        <w:t>00:13:42.235 --&gt; 00:13:43.335</w:t>
      </w:r>
    </w:p>
    <w:p>
      <w:r>
        <w:t>So another drop there.</w:t>
      </w:r>
    </w:p>
    <w:p>
      <w:r>
        <w:t>00:13:44.395 --&gt; 00:13:46.415</w:t>
      </w:r>
    </w:p>
    <w:p>
      <w:r>
        <w:t>And, you know, those are really the main ones.</w:t>
      </w:r>
    </w:p>
    <w:p>
      <w:r>
        <w:t>00:13:46.515 --&gt; 00:13:48.055</w:t>
      </w:r>
    </w:p>
    <w:p>
      <w:r>
        <w:t>Uh, all the, all the tax ones I,</w:t>
      </w:r>
    </w:p>
    <w:p>
      <w:r>
        <w:t>00:13:48.175 --&gt; 00:13:49.655</w:t>
      </w:r>
    </w:p>
    <w:p>
      <w:r>
        <w:t>I found kind of interesting in here.</w:t>
      </w:r>
    </w:p>
    <w:p>
      <w:r>
        <w:t>00:13:50.365 --&gt; 00:13:52.425</w:t>
      </w:r>
    </w:p>
    <w:p>
      <w:r>
        <w:t>And you can go through, there's a couple other ones I think</w:t>
      </w:r>
    </w:p>
    <w:p>
      <w:r>
        <w:t>00:13:52.525 --&gt; 00:13:54.065</w:t>
      </w:r>
    </w:p>
    <w:p>
      <w:r>
        <w:t>our clients are gonna care about.</w:t>
      </w:r>
    </w:p>
    <w:p>
      <w:r>
        <w:t>00:13:54.765 --&gt; 00:13:56.465</w:t>
      </w:r>
    </w:p>
    <w:p>
      <w:r>
        <w:t>Um, you know, all depending on</w:t>
      </w:r>
    </w:p>
    <w:p>
      <w:r>
        <w:t>00:13:56.465 --&gt; 00:13:58.625</w:t>
      </w:r>
    </w:p>
    <w:p>
      <w:r>
        <w:t>what your client base is lot on Medicaid.</w:t>
      </w:r>
    </w:p>
    <w:p>
      <w:r>
        <w:t>00:13:59.085 --&gt; 00:14:02.425</w:t>
      </w:r>
    </w:p>
    <w:p>
      <w:r>
        <w:t>Um, school I think is an important one for a lot</w:t>
      </w:r>
    </w:p>
    <w:p>
      <w:r>
        <w:t>00:14:02.425 --&gt; 00:14:05.945</w:t>
      </w:r>
    </w:p>
    <w:p>
      <w:r>
        <w:t>of my higher worth cl uh, higher net worth clients.</w:t>
      </w:r>
    </w:p>
    <w:p>
      <w:r>
        <w:t>00:14:06.725 --&gt; 00:14:09.465</w:t>
      </w:r>
    </w:p>
    <w:p>
      <w:r>
        <w:t>And when you get into it, uh,</w:t>
      </w:r>
    </w:p>
    <w:p>
      <w:r>
        <w:t>00:14:09.465 --&gt; 00:14:11.425</w:t>
      </w:r>
    </w:p>
    <w:p>
      <w:r>
        <w:t>a couple things they would do is actually repeal</w:t>
      </w:r>
    </w:p>
    <w:p>
      <w:r>
        <w:t>00:14:11.435 --&gt; 00:14:12.625</w:t>
      </w:r>
    </w:p>
    <w:p>
      <w:r>
        <w:t>Biden Save plan.</w:t>
      </w:r>
    </w:p>
    <w:p>
      <w:r>
        <w:t>00:14:13.245 --&gt; 00:14:16.145</w:t>
      </w:r>
    </w:p>
    <w:p>
      <w:r>
        <w:t>Uh, they would actually look at redoing, uh,</w:t>
      </w:r>
    </w:p>
    <w:p>
      <w:r>
        <w:t>00:14:16.145 --&gt; 00:14:17.425</w:t>
      </w:r>
    </w:p>
    <w:p>
      <w:r>
        <w:t>public student loan forgiveness.</w:t>
      </w:r>
    </w:p>
    <w:p>
      <w:r>
        <w:t>00:14:17.725 --&gt; 00:14:20.305</w:t>
      </w:r>
    </w:p>
    <w:p>
      <w:r>
        <w:t>So reforming how public student loan forgiveness works</w:t>
      </w:r>
    </w:p>
    <w:p>
      <w:r>
        <w:t>00:14:20.965 --&gt; 00:14:24.425</w:t>
      </w:r>
    </w:p>
    <w:p>
      <w:r>
        <w:t>and being able to get your student loans discharged in that.</w:t>
      </w:r>
    </w:p>
    <w:p>
      <w:r>
        <w:t>00:14:25.765 --&gt; 00:14:26.765</w:t>
      </w:r>
    </w:p>
    <w:p>
      <w:r>
        <w:t>Um,</w:t>
      </w:r>
    </w:p>
    <w:p>
      <w:r>
        <w:t>00:14:27.755 --&gt; 00:14:30.535</w:t>
      </w:r>
    </w:p>
    <w:p>
      <w:r>
        <w:t>Hey Nick, someone sent a chat in wanting</w:t>
      </w:r>
    </w:p>
    <w:p>
      <w:r>
        <w:t>00:14:30.535 --&gt; 00:14:33.695</w:t>
      </w:r>
    </w:p>
    <w:p>
      <w:r>
        <w:t>to know if you can, could you throw the link out when you</w:t>
      </w:r>
    </w:p>
    <w:p>
      <w:r>
        <w:t>00:14:33.695 --&gt; 00:14:35.335</w:t>
      </w:r>
    </w:p>
    <w:p>
      <w:r>
        <w:t>get a chance, like when you're done talking</w:t>
      </w:r>
    </w:p>
    <w:p>
      <w:r>
        <w:t>00:14:35.435 --&gt; 00:14:37.175</w:t>
      </w:r>
    </w:p>
    <w:p>
      <w:r>
        <w:t>or whatever, throw the link out in the</w:t>
      </w:r>
    </w:p>
    <w:p>
      <w:r>
        <w:t>00:14:37.175 --&gt; 00:14:38.495</w:t>
      </w:r>
    </w:p>
    <w:p>
      <w:r>
        <w:t>chat for everybody. Yeah,</w:t>
      </w:r>
    </w:p>
    <w:p>
      <w:r>
        <w:t>00:14:38.885 --&gt; 00:14:40.135</w:t>
      </w:r>
    </w:p>
    <w:p>
      <w:r>
        <w:t>I'll toss it out there for everyone too.</w:t>
      </w:r>
    </w:p>
    <w:p>
      <w:r>
        <w:t>00:14:40.675 --&gt; 00:14:42.415</w:t>
      </w:r>
    </w:p>
    <w:p>
      <w:r>
        <w:t>Uh, the other one too that was in here</w:t>
      </w:r>
    </w:p>
    <w:p>
      <w:r>
        <w:t>00:14:42.415 --&gt; 00:14:46.415</w:t>
      </w:r>
    </w:p>
    <w:p>
      <w:r>
        <w:t>that I just wanna throw out for our, um, clients is the,</w:t>
      </w:r>
    </w:p>
    <w:p>
      <w:r>
        <w:t>00:14:46.525 --&gt; 00:14:49.375</w:t>
      </w:r>
    </w:p>
    <w:p>
      <w:r>
        <w:t>this one sunsetting the grad and Parent Plus Loans.</w:t>
      </w:r>
    </w:p>
    <w:p>
      <w:r>
        <w:t>00:14:50.575 --&gt; 00:14:54.345</w:t>
      </w:r>
    </w:p>
    <w:p>
      <w:r>
        <w:t>Now that's a huge one for a lot of, you know, our clients</w:t>
      </w:r>
    </w:p>
    <w:p>
      <w:r>
        <w:t>00:14:54.345 --&gt; 00:14:56.545</w:t>
      </w:r>
    </w:p>
    <w:p>
      <w:r>
        <w:t>that have kids going in, uh, getting rid</w:t>
      </w:r>
    </w:p>
    <w:p>
      <w:r>
        <w:t>00:14:56.545 --&gt; 00:14:58.705</w:t>
      </w:r>
    </w:p>
    <w:p>
      <w:r>
        <w:t>of interest capitalization is a huge one for people</w:t>
      </w:r>
    </w:p>
    <w:p>
      <w:r>
        <w:t>00:14:58.735 --&gt; 00:15:00.665</w:t>
      </w:r>
    </w:p>
    <w:p>
      <w:r>
        <w:t>with student loans that are are public.</w:t>
      </w:r>
    </w:p>
    <w:p>
      <w:r>
        <w:t>00:15:01.405 --&gt; 00:15:03.345</w:t>
      </w:r>
    </w:p>
    <w:p>
      <w:r>
        <w:t>Um, but yeah, you can read through the rest.</w:t>
      </w:r>
    </w:p>
    <w:p>
      <w:r>
        <w:t>00:15:03.445 --&gt; 00:15:06.025</w:t>
      </w:r>
    </w:p>
    <w:p>
      <w:r>
        <w:t>I'm gonna toss it in the chat now just so I everyone can,</w:t>
      </w:r>
    </w:p>
    <w:p>
      <w:r>
        <w:t>00:15:06.085 --&gt; 00:15:09.585</w:t>
      </w:r>
    </w:p>
    <w:p>
      <w:r>
        <w:t>you know, read it on their own, uh, time</w:t>
      </w:r>
    </w:p>
    <w:p>
      <w:r>
        <w:t>00:15:10.125 --&gt; 00:15:11.345</w:t>
      </w:r>
    </w:p>
    <w:p>
      <w:r>
        <w:t>and look at it.</w:t>
      </w:r>
    </w:p>
    <w:p>
      <w:r>
        <w:t>00:15:11.485 --&gt; 00:15:14.145</w:t>
      </w:r>
    </w:p>
    <w:p>
      <w:r>
        <w:t>Let me do that. Everyone in the meeting.</w:t>
      </w:r>
    </w:p>
    <w:p>
      <w:r>
        <w:t>00:15:15.085 --&gt; 00:15:16.265</w:t>
      </w:r>
    </w:p>
    <w:p>
      <w:r>
        <w:t>Uh, it should be in the link now.</w:t>
      </w:r>
    </w:p>
    <w:p>
      <w:r>
        <w:t>00:15:16.265 --&gt; 00:15:18.545</w:t>
      </w:r>
    </w:p>
    <w:p>
      <w:r>
        <w:t>If you guys wanna read it too, instead of me just regurg</w:t>
      </w:r>
    </w:p>
    <w:p>
      <w:r>
        <w:t>00:15:18.775 --&gt; 00:15:20.385</w:t>
      </w:r>
    </w:p>
    <w:p>
      <w:r>
        <w:t>that regurgitating what's on there.</w:t>
      </w:r>
    </w:p>
    <w:p>
      <w:r>
        <w:t>00:15:21.005 --&gt; 00:15:23.385</w:t>
      </w:r>
    </w:p>
    <w:p>
      <w:r>
        <w:t>So, yeah. Uh, now does this mean</w:t>
      </w:r>
    </w:p>
    <w:p>
      <w:r>
        <w:t>00:15:23.385 --&gt; 00:15:24.665</w:t>
      </w:r>
    </w:p>
    <w:p>
      <w:r>
        <w:t>everything in here will be in a bill?</w:t>
      </w:r>
    </w:p>
    <w:p>
      <w:r>
        <w:t>00:15:24.845 --&gt; 00:15:26.265</w:t>
      </w:r>
    </w:p>
    <w:p>
      <w:r>
        <w:t>No. Does it mean things that aren't</w:t>
      </w:r>
    </w:p>
    <w:p>
      <w:r>
        <w:t>00:15:26.265 --&gt; 00:15:27.305</w:t>
      </w:r>
    </w:p>
    <w:p>
      <w:r>
        <w:t>in here will be in a bill?</w:t>
      </w:r>
    </w:p>
    <w:p>
      <w:r>
        <w:t>00:15:28.025 --&gt; 00:15:29.505</w:t>
      </w:r>
    </w:p>
    <w:p>
      <w:r>
        <w:t>Probably, we'll probably get some other stuff here.</w:t>
      </w:r>
    </w:p>
    <w:p>
      <w:r>
        <w:t>00:15:29.855 --&gt; 00:15:31.505</w:t>
      </w:r>
    </w:p>
    <w:p>
      <w:r>
        <w:t>This is just kind of their starting point</w:t>
      </w:r>
    </w:p>
    <w:p>
      <w:r>
        <w:t>00:15:31.615 --&gt; 00:15:33.905</w:t>
      </w:r>
    </w:p>
    <w:p>
      <w:r>
        <w:t>that we think on negotiations and,</w:t>
      </w:r>
    </w:p>
    <w:p>
      <w:r>
        <w:t>00:15:34.165 --&gt; 00:15:37.465</w:t>
      </w:r>
    </w:p>
    <w:p>
      <w:r>
        <w:t>and working through trying to get over the,</w:t>
      </w:r>
    </w:p>
    <w:p>
      <w:r>
        <w:t>00:15:37.495 --&gt; 00:15:40.025</w:t>
      </w:r>
    </w:p>
    <w:p>
      <w:r>
        <w:t>this 2 22 15 issue.</w:t>
      </w:r>
    </w:p>
    <w:p>
      <w:r>
        <w:t>00:15:40.525 --&gt; 00:15:43.065</w:t>
      </w:r>
    </w:p>
    <w:p>
      <w:r>
        <w:t>Um, especially when we have our decreases there.</w:t>
      </w:r>
    </w:p>
    <w:p>
      <w:r>
        <w:t>00:15:43.765 --&gt; 00:15:48.665</w:t>
      </w:r>
    </w:p>
    <w:p>
      <w:r>
        <w:t>So April is when this seat and this seat will be filled.</w:t>
      </w:r>
    </w:p>
    <w:p>
      <w:r>
        <w:t>00:15:49.525 --&gt; 00:15:51.625</w:t>
      </w:r>
    </w:p>
    <w:p>
      <w:r>
        <w:t>Um, the two 17 seat is,</w:t>
      </w:r>
    </w:p>
    <w:p>
      <w:r>
        <w:t>00:15:52.125 --&gt; 00:15:54.545</w:t>
      </w:r>
    </w:p>
    <w:p>
      <w:r>
        <w:t>that's gotta be filled within I think 60 days</w:t>
      </w:r>
    </w:p>
    <w:p>
      <w:r>
        <w:t>00:15:55.285 --&gt; 00:15:56.465</w:t>
      </w:r>
    </w:p>
    <w:p>
      <w:r>
        <w:t>of her resigning.</w:t>
      </w:r>
    </w:p>
    <w:p>
      <w:r>
        <w:t>00:15:56.465 --&gt; 00:16:00.245</w:t>
      </w:r>
    </w:p>
    <w:p>
      <w:r>
        <w:t>They have to call for the election. So that won't be there.</w:t>
      </w:r>
    </w:p>
    <w:p>
      <w:r>
        <w:t>00:16:00.685 --&gt; 00:16:01.925</w:t>
      </w:r>
    </w:p>
    <w:p>
      <w:r>
        <w:t>I probably would guess.</w:t>
      </w:r>
    </w:p>
    <w:p>
      <w:r>
        <w:t>00:16:01.925 --&gt; 00:16:04.725</w:t>
      </w:r>
    </w:p>
    <w:p>
      <w:r>
        <w:t>You're not gonna see a bill even tried being passed</w:t>
      </w:r>
    </w:p>
    <w:p>
      <w:r>
        <w:t>00:16:04.855 --&gt; 00:16:07.445</w:t>
      </w:r>
    </w:p>
    <w:p>
      <w:r>
        <w:t>until they get the highest number possible, just</w:t>
      </w:r>
    </w:p>
    <w:p>
      <w:r>
        <w:t>00:16:07.445 --&gt; 00:16:11.045</w:t>
      </w:r>
    </w:p>
    <w:p>
      <w:r>
        <w:t>because the low, the closer this number is the 2 17, 2 15,</w:t>
      </w:r>
    </w:p>
    <w:p>
      <w:r>
        <w:t>00:16:12.025 --&gt; 00:16:14.085</w:t>
      </w:r>
    </w:p>
    <w:p>
      <w:r>
        <w:t>the, um, more power.</w:t>
      </w:r>
    </w:p>
    <w:p>
      <w:r>
        <w:t>00:16:14.235 --&gt; 00:16:17.045</w:t>
      </w:r>
    </w:p>
    <w:p>
      <w:r>
        <w:t>Each individual congress person has</w:t>
      </w:r>
    </w:p>
    <w:p>
      <w:r>
        <w:t>00:16:17.345 --&gt; 00:16:19.285</w:t>
      </w:r>
    </w:p>
    <w:p>
      <w:r>
        <w:t>to basically say the bill's gone.</w:t>
      </w:r>
    </w:p>
    <w:p>
      <w:r>
        <w:t>00:16:19.985 --&gt; 00:16:21.925</w:t>
      </w:r>
    </w:p>
    <w:p>
      <w:r>
        <w:t>Uh, so that's where we are with that.</w:t>
      </w:r>
    </w:p>
    <w:p>
      <w:r>
        <w:t>00:16:22.385 --&gt; 00:16:25.715</w:t>
      </w:r>
    </w:p>
    <w:p>
      <w:r>
        <w:t>And I think it's, um, one of the ones</w:t>
      </w:r>
    </w:p>
    <w:p>
      <w:r>
        <w:t>00:16:25.715 --&gt; 00:16:27.315</w:t>
      </w:r>
    </w:p>
    <w:p>
      <w:r>
        <w:t>that, you know, we should apply.</w:t>
      </w:r>
    </w:p>
    <w:p>
      <w:r>
        <w:t>00:16:27.335 --&gt; 00:16:29.235</w:t>
      </w:r>
    </w:p>
    <w:p>
      <w:r>
        <w:t>Uh, somebody in the comment said, what about getting rid</w:t>
      </w:r>
    </w:p>
    <w:p>
      <w:r>
        <w:t>00:16:29.235 --&gt; 00:16:32.315</w:t>
      </w:r>
    </w:p>
    <w:p>
      <w:r>
        <w:t>of tax on social security that is not in the house ways</w:t>
      </w:r>
    </w:p>
    <w:p>
      <w:r>
        <w:t>00:16:32.335 --&gt; 00:16:34.795</w:t>
      </w:r>
    </w:p>
    <w:p>
      <w:r>
        <w:t>and mean document, unfortunately, um,</w:t>
      </w:r>
    </w:p>
    <w:p>
      <w:r>
        <w:t>00:16:34.795 --&gt; 00:16:37.275</w:t>
      </w:r>
    </w:p>
    <w:p>
      <w:r>
        <w:t>unless it's in, I mean, I assume it's in the tax section.</w:t>
      </w:r>
    </w:p>
    <w:p>
      <w:r>
        <w:t>00:16:37.395 --&gt; 00:16:38.715</w:t>
      </w:r>
    </w:p>
    <w:p>
      <w:r>
        <w:t>I haven't dug deep in the other ones.</w:t>
      </w:r>
    </w:p>
    <w:p>
      <w:r>
        <w:t>00:16:38.935 --&gt; 00:16:40.475</w:t>
      </w:r>
    </w:p>
    <w:p>
      <w:r>
        <w:t>Um, so maybe it's in there,</w:t>
      </w:r>
    </w:p>
    <w:p>
      <w:r>
        <w:t>00:16:40.475 --&gt; 00:16:42.315</w:t>
      </w:r>
    </w:p>
    <w:p>
      <w:r>
        <w:t>but I I, I don't think it's in there.</w:t>
      </w:r>
    </w:p>
    <w:p>
      <w:r>
        <w:t>00:16:43.735 --&gt; 00:16:47.615</w:t>
      </w:r>
    </w:p>
    <w:p>
      <w:r>
        <w:t>So the other stuff going on, executive orders, uh,</w:t>
      </w:r>
    </w:p>
    <w:p>
      <w:r>
        <w:t>00:16:47.795 --&gt; 00:16:49.975</w:t>
      </w:r>
    </w:p>
    <w:p>
      <w:r>
        <w:t>we have gotten several executive orders.</w:t>
      </w:r>
    </w:p>
    <w:p>
      <w:r>
        <w:t>00:16:50.275 --&gt; 00:16:52.855</w:t>
      </w:r>
    </w:p>
    <w:p>
      <w:r>
        <w:t>Uh, honestly, two of them really impact us.</w:t>
      </w:r>
    </w:p>
    <w:p>
      <w:r>
        <w:t>00:16:53.475 --&gt; 00:16:56.535</w:t>
      </w:r>
    </w:p>
    <w:p>
      <w:r>
        <w:t>Uh, the main one being the freeze on federal workers.</w:t>
      </w:r>
    </w:p>
    <w:p>
      <w:r>
        <w:t>00:16:57.035 --&gt; 00:17:01.375</w:t>
      </w:r>
    </w:p>
    <w:p>
      <w:r>
        <w:t>And, and I guess, you know, conversely the, um, uh,</w:t>
      </w:r>
    </w:p>
    <w:p>
      <w:r>
        <w:t>00:17:01.375 --&gt; 00:17:02.935</w:t>
      </w:r>
    </w:p>
    <w:p>
      <w:r>
        <w:t>work from home requirement changes</w:t>
      </w:r>
    </w:p>
    <w:p>
      <w:r>
        <w:t>00:17:03.195 --&gt; 00:17:06.055</w:t>
      </w:r>
    </w:p>
    <w:p>
      <w:r>
        <w:t>and I guess, you know, again, it's not the executive order,</w:t>
      </w:r>
    </w:p>
    <w:p>
      <w:r>
        <w:t>00:17:06.075 --&gt; 00:17:08.415</w:t>
      </w:r>
    </w:p>
    <w:p>
      <w:r>
        <w:t>but we also have the resignation email</w:t>
      </w:r>
    </w:p>
    <w:p>
      <w:r>
        <w:t>00:17:08.645 --&gt; 00:17:12.415</w:t>
      </w:r>
    </w:p>
    <w:p>
      <w:r>
        <w:t>that went out offering people to, uh, resign and,</w:t>
      </w:r>
    </w:p>
    <w:p>
      <w:r>
        <w:t>00:17:12.635 --&gt; 00:17:14.495</w:t>
      </w:r>
    </w:p>
    <w:p>
      <w:r>
        <w:t>and I guess, you know, the technical term is</w:t>
      </w:r>
    </w:p>
    <w:p>
      <w:r>
        <w:t>00:17:14.495 --&gt; 00:17:16.055</w:t>
      </w:r>
    </w:p>
    <w:p>
      <w:r>
        <w:t>what they're doing is they're gonna be working</w:t>
      </w:r>
    </w:p>
    <w:p>
      <w:r>
        <w:t>00:17:16.915 --&gt; 00:17:18.175</w:t>
      </w:r>
    </w:p>
    <w:p>
      <w:r>
        <w:t>for until September.</w:t>
      </w:r>
    </w:p>
    <w:p>
      <w:r>
        <w:t>00:17:18.755 --&gt; 00:17:21.455</w:t>
      </w:r>
    </w:p>
    <w:p>
      <w:r>
        <w:t>Um, just not paid for that, or they are paid for that time.</w:t>
      </w:r>
    </w:p>
    <w:p>
      <w:r>
        <w:t>00:17:21.455 --&gt; 00:17:23.255</w:t>
      </w:r>
    </w:p>
    <w:p>
      <w:r>
        <w:t>They're just not working for that time, I guess.</w:t>
      </w:r>
    </w:p>
    <w:p>
      <w:r>
        <w:t>00:17:23.915 --&gt; 00:17:27.135</w:t>
      </w:r>
    </w:p>
    <w:p>
      <w:r>
        <w:t>Uh, so the big issue for us is just IRS</w:t>
      </w:r>
    </w:p>
    <w:p>
      <w:r>
        <w:t>00:17:27.435 --&gt; 00:17:29.575</w:t>
      </w:r>
    </w:p>
    <w:p>
      <w:r>
        <w:t>and how many people can work there.</w:t>
      </w:r>
    </w:p>
    <w:p>
      <w:r>
        <w:t>00:17:30.155 --&gt; 00:17:33.975</w:t>
      </w:r>
    </w:p>
    <w:p>
      <w:r>
        <w:t>Um, I didn't cover it in the the slide deck,</w:t>
      </w:r>
    </w:p>
    <w:p>
      <w:r>
        <w:t>00:17:34.235 --&gt; 00:17:36.055</w:t>
      </w:r>
    </w:p>
    <w:p>
      <w:r>
        <w:t>but one of the, in the, the things,</w:t>
      </w:r>
    </w:p>
    <w:p>
      <w:r>
        <w:t>00:17:36.115 --&gt; 00:17:37.055</w:t>
      </w:r>
    </w:p>
    <w:p>
      <w:r>
        <w:t>but one of the things they didn't</w:t>
      </w:r>
    </w:p>
    <w:p>
      <w:r>
        <w:t>00:17:37.055 --&gt; 00:17:38.295</w:t>
      </w:r>
    </w:p>
    <w:p>
      <w:r>
        <w:t>propose is to get rid of all the funding.</w:t>
      </w:r>
    </w:p>
    <w:p>
      <w:r>
        <w:t>00:17:38.435 --&gt; 00:17:40.815</w:t>
      </w:r>
    </w:p>
    <w:p>
      <w:r>
        <w:t>The IRS got in the inflation reduction act.</w:t>
      </w:r>
    </w:p>
    <w:p>
      <w:r>
        <w:t>00:17:41.945 --&gt; 00:17:43.645</w:t>
      </w:r>
    </w:p>
    <w:p>
      <w:r>
        <w:t>So it just,</w:t>
      </w:r>
    </w:p>
    <w:p>
      <w:r>
        <w:t>00:17:43.995 --&gt; 00:17:47.445</w:t>
      </w:r>
    </w:p>
    <w:p>
      <w:r>
        <w:t>anytime the IRS loses people doesn't get people coming in,</w:t>
      </w:r>
    </w:p>
    <w:p>
      <w:r>
        <w:t>00:17:47.755 --&gt; 00:17:49.565</w:t>
      </w:r>
    </w:p>
    <w:p>
      <w:r>
        <w:t>less people working, it makes it harder</w:t>
      </w:r>
    </w:p>
    <w:p>
      <w:r>
        <w:t>00:17:49.565 --&gt; 00:17:51.485</w:t>
      </w:r>
    </w:p>
    <w:p>
      <w:r>
        <w:t>for us just being able to contact them.</w:t>
      </w:r>
    </w:p>
    <w:p>
      <w:r>
        <w:t>00:17:51.945 --&gt; 00:17:54.405</w:t>
      </w:r>
    </w:p>
    <w:p>
      <w:r>
        <w:t>Um, that's why you saw the rise of companies like, you know,</w:t>
      </w:r>
    </w:p>
    <w:p>
      <w:r>
        <w:t>00:17:54.485 --&gt; 00:17:58.085</w:t>
      </w:r>
    </w:p>
    <w:p>
      <w:r>
        <w:t>a call ENQ that was able to fast track getting ahold</w:t>
      </w:r>
    </w:p>
    <w:p>
      <w:r>
        <w:t>00:17:58.085 --&gt; 00:17:59.245</w:t>
      </w:r>
    </w:p>
    <w:p>
      <w:r>
        <w:t>of anyone at the IRS.</w:t>
      </w:r>
    </w:p>
    <w:p>
      <w:r>
        <w:t>00:17:59.705 --&gt; 00:18:01.445</w:t>
      </w:r>
    </w:p>
    <w:p>
      <w:r>
        <w:t>So I, I think that one is gonna be one</w:t>
      </w:r>
    </w:p>
    <w:p>
      <w:r>
        <w:t>00:18:01.445 --&gt; 00:18:02.925</w:t>
      </w:r>
    </w:p>
    <w:p>
      <w:r>
        <w:t>that's gonna be a little bit harder for us.</w:t>
      </w:r>
    </w:p>
    <w:p>
      <w:r>
        <w:t>00:18:03.345 --&gt; 00:18:07.035</w:t>
      </w:r>
    </w:p>
    <w:p>
      <w:r>
        <w:t>Um, and really, you know, not too sure what, what,</w:t>
      </w:r>
    </w:p>
    <w:p>
      <w:r>
        <w:t>00:18:07.035 --&gt; 00:18:11.955</w:t>
      </w:r>
    </w:p>
    <w:p>
      <w:r>
        <w:t>what's gonna go on with there, um, lawsuits too.</w:t>
      </w:r>
    </w:p>
    <w:p>
      <w:r>
        <w:t>00:18:12.035 --&gt; 00:18:14.555</w:t>
      </w:r>
    </w:p>
    <w:p>
      <w:r>
        <w:t>I mean, every, everything basically that has, has gone on</w:t>
      </w:r>
    </w:p>
    <w:p>
      <w:r>
        <w:t>00:18:14.695 --&gt; 00:18:16.755</w:t>
      </w:r>
    </w:p>
    <w:p>
      <w:r>
        <w:t>and everything is being sued for.</w:t>
      </w:r>
    </w:p>
    <w:p>
      <w:r>
        <w:t>00:18:17.255 --&gt; 00:18:19.395</w:t>
      </w:r>
    </w:p>
    <w:p>
      <w:r>
        <w:t>Uh, so there's lots of lawsuits out there.</w:t>
      </w:r>
    </w:p>
    <w:p>
      <w:r>
        <w:t>00:18:19.675 --&gt; 00:18:21.275</w:t>
      </w:r>
    </w:p>
    <w:p>
      <w:r>
        <w:t>I think from the tax side, there's not too much</w:t>
      </w:r>
    </w:p>
    <w:p>
      <w:r>
        <w:t>00:18:21.275 --&gt; 00:18:22.315</w:t>
      </w:r>
    </w:p>
    <w:p>
      <w:r>
        <w:t>that's gonna affect us yet.</w:t>
      </w:r>
    </w:p>
    <w:p>
      <w:r>
        <w:t>00:18:22.815 --&gt; 00:18:24.675</w:t>
      </w:r>
    </w:p>
    <w:p>
      <w:r>
        <w:t>Uh, but eventually, you know,</w:t>
      </w:r>
    </w:p>
    <w:p>
      <w:r>
        <w:t>00:18:24.675 --&gt; 00:18:26.315</w:t>
      </w:r>
    </w:p>
    <w:p>
      <w:r>
        <w:t>we're gonna get more stuff down there that</w:t>
      </w:r>
    </w:p>
    <w:p>
      <w:r>
        <w:t>00:18:27.025 --&gt; 00:18:28.635</w:t>
      </w:r>
    </w:p>
    <w:p>
      <w:r>
        <w:t>just keep in mind what's going on.</w:t>
      </w:r>
    </w:p>
    <w:p>
      <w:r>
        <w:t>00:18:28.705 --&gt; 00:18:30.315</w:t>
      </w:r>
    </w:p>
    <w:p>
      <w:r>
        <w:t>Keep in mind what you can do for your clients</w:t>
      </w:r>
    </w:p>
    <w:p>
      <w:r>
        <w:t>00:18:30.375 --&gt; 00:18:31.835</w:t>
      </w:r>
    </w:p>
    <w:p>
      <w:r>
        <w:t>and stuff pops up and happen.</w:t>
      </w:r>
    </w:p>
    <w:p>
      <w:r>
        <w:t>00:18:32.675 --&gt; 00:18:36.195</w:t>
      </w:r>
    </w:p>
    <w:p>
      <w:r>
        <w:t>I think, you know, if anything you need to do this time,</w:t>
      </w:r>
    </w:p>
    <w:p>
      <w:r>
        <w:t>00:18:36.215 --&gt; 00:18:39.475</w:t>
      </w:r>
    </w:p>
    <w:p>
      <w:r>
        <w:t>you know, if I was gonna look back to 2017 Nick and,</w:t>
      </w:r>
    </w:p>
    <w:p>
      <w:r>
        <w:t>00:18:39.535 --&gt; 00:18:41.355</w:t>
      </w:r>
    </w:p>
    <w:p>
      <w:r>
        <w:t>and current day Nick, um,</w:t>
      </w:r>
    </w:p>
    <w:p>
      <w:r>
        <w:t>00:18:41.555 --&gt; 00:18:44.275</w:t>
      </w:r>
    </w:p>
    <w:p>
      <w:r>
        <w:t>I would tell all my clients just stop watching the news.</w:t>
      </w:r>
    </w:p>
    <w:p>
      <w:r>
        <w:t>00:18:44.705 --&gt; 00:18:47.675</w:t>
      </w:r>
    </w:p>
    <w:p>
      <w:r>
        <w:t>Because if you remember when that tax bill came up,</w:t>
      </w:r>
    </w:p>
    <w:p>
      <w:r>
        <w:t>00:18:48.085 --&gt; 00:18:51.035</w:t>
      </w:r>
    </w:p>
    <w:p>
      <w:r>
        <w:t>there were so many news stories about what's gonna be in it,</w:t>
      </w:r>
    </w:p>
    <w:p>
      <w:r>
        <w:t>00:18:51.035 --&gt; 00:18:52.075</w:t>
      </w:r>
    </w:p>
    <w:p>
      <w:r>
        <w:t>what's not gonna be in it,</w:t>
      </w:r>
    </w:p>
    <w:p>
      <w:r>
        <w:t>00:18:52.615 --&gt; 00:18:54.955</w:t>
      </w:r>
    </w:p>
    <w:p>
      <w:r>
        <w:t>and all my clients email me what,</w:t>
      </w:r>
    </w:p>
    <w:p>
      <w:r>
        <w:t>00:18:54.955 --&gt; 00:18:57.595</w:t>
      </w:r>
    </w:p>
    <w:p>
      <w:r>
        <w:t>they're not gonna let 4 0 1 Ks be a thing anymore,</w:t>
      </w:r>
    </w:p>
    <w:p>
      <w:r>
        <w:t>00:18:57.825 --&gt; 00:18:59.355</w:t>
      </w:r>
    </w:p>
    <w:p>
      <w:r>
        <w:t>what the news says this is gonna happen.</w:t>
      </w:r>
    </w:p>
    <w:p>
      <w:r>
        <w:t>00:19:00.135 --&gt; 00:19:02.355</w:t>
      </w:r>
    </w:p>
    <w:p>
      <w:r>
        <w:t>And at the end of the day, most of the stuff</w:t>
      </w:r>
    </w:p>
    <w:p>
      <w:r>
        <w:t>00:19:02.355 --&gt; 00:19:05.075</w:t>
      </w:r>
    </w:p>
    <w:p>
      <w:r>
        <w:t>that it said would happen didn't happen on the news.</w:t>
      </w:r>
    </w:p>
    <w:p>
      <w:r>
        <w:t>00:19:05.615 --&gt; 00:19:07.675</w:t>
      </w:r>
    </w:p>
    <w:p>
      <w:r>
        <w:t>So I'm telling my clients, I'm like, look, you know, we,</w:t>
      </w:r>
    </w:p>
    <w:p>
      <w:r>
        <w:t>00:19:07.735 --&gt; 00:19:09.795</w:t>
      </w:r>
    </w:p>
    <w:p>
      <w:r>
        <w:t>we will give you updates when we think it's</w:t>
      </w:r>
    </w:p>
    <w:p>
      <w:r>
        <w:t>00:19:09.795 --&gt; 00:19:11.115</w:t>
      </w:r>
    </w:p>
    <w:p>
      <w:r>
        <w:t>worth updating you on it.</w:t>
      </w:r>
    </w:p>
    <w:p>
      <w:r>
        <w:t>00:19:11.415 --&gt; 00:19:14.475</w:t>
      </w:r>
    </w:p>
    <w:p>
      <w:r>
        <w:t>Um, but overall, don't just,</w:t>
      </w:r>
    </w:p>
    <w:p>
      <w:r>
        <w:t>00:19:15.535 --&gt; 00:19:16.835</w:t>
      </w:r>
    </w:p>
    <w:p>
      <w:r>
        <w:t>you know, focus on that.</w:t>
      </w:r>
    </w:p>
    <w:p>
      <w:r>
        <w:t>00:19:16.885 --&gt; 00:19:19.715</w:t>
      </w:r>
    </w:p>
    <w:p>
      <w:r>
        <w:t>Don't focus on the news. Focus on what we can do</w:t>
      </w:r>
    </w:p>
    <w:p>
      <w:r>
        <w:t>00:19:20.015 --&gt; 00:19:24.595</w:t>
      </w:r>
    </w:p>
    <w:p>
      <w:r>
        <w:t>for our clients and what we can do to kind of help out,</w:t>
      </w:r>
    </w:p>
    <w:p>
      <w:r>
        <w:t>00:19:24.815 --&gt; 00:19:27.555</w:t>
      </w:r>
    </w:p>
    <w:p>
      <w:r>
        <w:t>um, get them through when we do get the changes.</w:t>
      </w:r>
    </w:p>
    <w:p>
      <w:r>
        <w:t>00:19:28.135 --&gt; 00:19:29.515</w:t>
      </w:r>
    </w:p>
    <w:p>
      <w:r>
        <w:t>Now, as those changes come</w:t>
      </w:r>
    </w:p>
    <w:p>
      <w:r>
        <w:t>00:19:29.535 --&gt; 00:19:30.995</w:t>
      </w:r>
    </w:p>
    <w:p>
      <w:r>
        <w:t>and we start hearing about those changes,</w:t>
      </w:r>
    </w:p>
    <w:p>
      <w:r>
        <w:t>00:19:31.105 --&gt; 00:19:34.755</w:t>
      </w:r>
    </w:p>
    <w:p>
      <w:r>
        <w:t>what we wanna do is we wanna then start putting our clients</w:t>
      </w:r>
    </w:p>
    <w:p>
      <w:r>
        <w:t>00:19:34.775 --&gt; 00:19:36.875</w:t>
      </w:r>
    </w:p>
    <w:p>
      <w:r>
        <w:t>in the best position to take advantage of those changes.</w:t>
      </w:r>
    </w:p>
    <w:p>
      <w:r>
        <w:t>00:19:37.775 --&gt; 00:19:39.355</w:t>
      </w:r>
    </w:p>
    <w:p>
      <w:r>
        <w:t>Or we might, you know, some</w:t>
      </w:r>
    </w:p>
    <w:p>
      <w:r>
        <w:t>00:19:39.355 --&gt; 00:19:41.875</w:t>
      </w:r>
    </w:p>
    <w:p>
      <w:r>
        <w:t>of these things are gonna be tax revenue raisers.</w:t>
      </w:r>
    </w:p>
    <w:p>
      <w:r>
        <w:t>00:19:42.105 --&gt; 00:19:43.395</w:t>
      </w:r>
    </w:p>
    <w:p>
      <w:r>
        <w:t>What do we need to tell our clients</w:t>
      </w:r>
    </w:p>
    <w:p>
      <w:r>
        <w:t>00:19:43.455 --&gt; 00:19:45.275</w:t>
      </w:r>
    </w:p>
    <w:p>
      <w:r>
        <w:t>to make sure they're paying in enough money</w:t>
      </w:r>
    </w:p>
    <w:p>
      <w:r>
        <w:t>00:19:45.855 --&gt; 00:19:47.675</w:t>
      </w:r>
    </w:p>
    <w:p>
      <w:r>
        <w:t>to cover their taxes if they're gonna</w:t>
      </w:r>
    </w:p>
    <w:p>
      <w:r>
        <w:t>00:19:47.675 --&gt; 00:19:48.875</w:t>
      </w:r>
    </w:p>
    <w:p>
      <w:r>
        <w:t>owe more taxes this year?</w:t>
      </w:r>
    </w:p>
    <w:p>
      <w:r>
        <w:t>00:19:49.415 --&gt; 00:19:51.475</w:t>
      </w:r>
    </w:p>
    <w:p>
      <w:r>
        <w:t>So all things, you know, especially if that head</w:t>
      </w:r>
    </w:p>
    <w:p>
      <w:r>
        <w:t>00:19:51.475 --&gt; 00:19:53.635</w:t>
      </w:r>
    </w:p>
    <w:p>
      <w:r>
        <w:t>of household one applies, I'm gonna have</w:t>
      </w:r>
    </w:p>
    <w:p>
      <w:r>
        <w:t>00:19:53.635 --&gt; 00:19:55.395</w:t>
      </w:r>
    </w:p>
    <w:p>
      <w:r>
        <w:t>to do a data scan on every single one of my head</w:t>
      </w:r>
    </w:p>
    <w:p>
      <w:r>
        <w:t>00:19:55.395 --&gt; 00:19:56.755</w:t>
      </w:r>
    </w:p>
    <w:p>
      <w:r>
        <w:t>of household clients, be like, Hey,</w:t>
      </w:r>
    </w:p>
    <w:p>
      <w:r>
        <w:t>00:19:56.755 --&gt; 00:19:57.835</w:t>
      </w:r>
    </w:p>
    <w:p>
      <w:r>
        <w:t>look, they're getting rid of this.</w:t>
      </w:r>
    </w:p>
    <w:p>
      <w:r>
        <w:t>00:19:57.835 --&gt; 00:20:00.075</w:t>
      </w:r>
    </w:p>
    <w:p>
      <w:r>
        <w:t>Your taxes are gonna go up considerably</w:t>
      </w:r>
    </w:p>
    <w:p>
      <w:r>
        <w:t>00:20:00.655 --&gt; 00:20:02.195</w:t>
      </w:r>
    </w:p>
    <w:p>
      <w:r>
        <w:t>and make sure they're prepared for that.</w:t>
      </w:r>
    </w:p>
    <w:p>
      <w:r>
        <w:t>00:20:02.575 --&gt; 00:20:03.755</w:t>
      </w:r>
    </w:p>
    <w:p>
      <w:r>
        <w:t>That's what our job is</w:t>
      </w:r>
    </w:p>
    <w:p>
      <w:r>
        <w:t>00:20:03.895 --&gt; 00:20:05.275</w:t>
      </w:r>
    </w:p>
    <w:p>
      <w:r>
        <w:t>and that's what we need to do as we,</w:t>
      </w:r>
    </w:p>
    <w:p>
      <w:r>
        <w:t>00:20:05.275 --&gt; 00:20:07.035</w:t>
      </w:r>
    </w:p>
    <w:p>
      <w:r>
        <w:t>as we really focus on these.</w:t>
      </w:r>
    </w:p>
    <w:p>
      <w:r>
        <w:t>00:20:08.185 --&gt; 00:20:10.485</w:t>
      </w:r>
    </w:p>
    <w:p>
      <w:r>
        <w:t>All right, so act season is starting.</w:t>
      </w:r>
    </w:p>
    <w:p>
      <w:r>
        <w:t>00:20:10.725 --&gt; 00:20:13.005</w:t>
      </w:r>
    </w:p>
    <w:p>
      <w:r>
        <w:t>I, I had this as a, a general, just me</w:t>
      </w:r>
    </w:p>
    <w:p>
      <w:r>
        <w:t>00:20:13.005 --&gt; 00:20:14.445</w:t>
      </w:r>
    </w:p>
    <w:p>
      <w:r>
        <w:t>and Jason can always chat about this.</w:t>
      </w:r>
    </w:p>
    <w:p>
      <w:r>
        <w:t>00:20:14.705 --&gt; 00:20:16.645</w:t>
      </w:r>
    </w:p>
    <w:p>
      <w:r>
        <w:t>Um, just kind of what are we seeing so far?</w:t>
      </w:r>
    </w:p>
    <w:p>
      <w:r>
        <w:t>00:20:16.985 --&gt; 00:20:18.125</w:t>
      </w:r>
    </w:p>
    <w:p>
      <w:r>
        <w:t>What's been going on?</w:t>
      </w:r>
    </w:p>
    <w:p>
      <w:r>
        <w:t>00:20:18.645 --&gt; 00:20:20.045</w:t>
      </w:r>
    </w:p>
    <w:p>
      <w:r>
        <w:t>Honestly, I don't know about everyone else.</w:t>
      </w:r>
    </w:p>
    <w:p>
      <w:r>
        <w:t>00:20:20.065 --&gt; 00:20:21.965</w:t>
      </w:r>
    </w:p>
    <w:p>
      <w:r>
        <w:t>And feel free to toss in the chat too.</w:t>
      </w:r>
    </w:p>
    <w:p>
      <w:r>
        <w:t>00:20:22.545 --&gt; 00:20:25.005</w:t>
      </w:r>
    </w:p>
    <w:p>
      <w:r>
        <w:t>Um, I, I'm finding clients are getting stuff in slower.</w:t>
      </w:r>
    </w:p>
    <w:p>
      <w:r>
        <w:t>00:20:25.365 --&gt; 00:20:27.245</w:t>
      </w:r>
    </w:p>
    <w:p>
      <w:r>
        <w:t>I don't know if that's what everyone's seeing.</w:t>
      </w:r>
    </w:p>
    <w:p>
      <w:r>
        <w:t>00:20:27.825 --&gt; 00:20:32.125</w:t>
      </w:r>
    </w:p>
    <w:p>
      <w:r>
        <w:t>Um, but I feel behind today from where I was last year</w:t>
      </w:r>
    </w:p>
    <w:p>
      <w:r>
        <w:t>00:20:32.125 --&gt; 00:20:34.525</w:t>
      </w:r>
    </w:p>
    <w:p>
      <w:r>
        <w:t>and the amount of work that's in, uh, I don't know if</w:t>
      </w:r>
    </w:p>
    <w:p>
      <w:r>
        <w:t>00:20:34.525 --&gt; 00:20:38.445</w:t>
      </w:r>
    </w:p>
    <w:p>
      <w:r>
        <w:t>that's gonna pick up after we get the consolidated 10 90</w:t>
      </w:r>
    </w:p>
    <w:p>
      <w:r>
        <w:t>00:20:38.615 --&gt; 00:20:40.365</w:t>
      </w:r>
    </w:p>
    <w:p>
      <w:r>
        <w:t>nines and everything or what.</w:t>
      </w:r>
    </w:p>
    <w:p>
      <w:r>
        <w:t>00:20:40.825 --&gt; 00:20:42.485</w:t>
      </w:r>
    </w:p>
    <w:p>
      <w:r>
        <w:t>Um, but it does seem like the client</w:t>
      </w:r>
    </w:p>
    <w:p>
      <w:r>
        <w:t>00:20:42.485 --&gt; 00:20:44.085</w:t>
      </w:r>
    </w:p>
    <w:p>
      <w:r>
        <w:t>information's going in slower.</w:t>
      </w:r>
    </w:p>
    <w:p>
      <w:r>
        <w:t>00:20:44.485 --&gt; 00:20:45.765</w:t>
      </w:r>
    </w:p>
    <w:p>
      <w:r>
        <w:t>I don't know if that, you know,</w:t>
      </w:r>
    </w:p>
    <w:p>
      <w:r>
        <w:t>00:20:46.535 --&gt; 00:20:47.925</w:t>
      </w:r>
    </w:p>
    <w:p>
      <w:r>
        <w:t>who knows why clients do things.</w:t>
      </w:r>
    </w:p>
    <w:p>
      <w:r>
        <w:t>00:20:48.465 --&gt; 00:20:51.605</w:t>
      </w:r>
    </w:p>
    <w:p>
      <w:r>
        <w:t>Uh, but a part of it might've been the IRSI.</w:t>
      </w:r>
    </w:p>
    <w:p>
      <w:r>
        <w:t>00:20:51.605 --&gt; 00:20:53.725</w:t>
      </w:r>
    </w:p>
    <w:p>
      <w:r>
        <w:t>Yeah, I, I need to look back at my old notes.</w:t>
      </w:r>
    </w:p>
    <w:p>
      <w:r>
        <w:t>00:20:54.145 --&gt; 00:20:57.045</w:t>
      </w:r>
    </w:p>
    <w:p>
      <w:r>
        <w:t>Uh, but I believe this is one of the later starts</w:t>
      </w:r>
    </w:p>
    <w:p>
      <w:r>
        <w:t>00:20:57.185 --&gt; 00:20:59.085</w:t>
      </w:r>
    </w:p>
    <w:p>
      <w:r>
        <w:t>to filing season where it was what, September,</w:t>
      </w:r>
    </w:p>
    <w:p>
      <w:r>
        <w:t>00:20:59.465 --&gt; 00:21:00.925</w:t>
      </w:r>
    </w:p>
    <w:p>
      <w:r>
        <w:t>or not September, uh,</w:t>
      </w:r>
    </w:p>
    <w:p>
      <w:r>
        <w:t>00:21:00.925 --&gt; 00:21:03.725</w:t>
      </w:r>
    </w:p>
    <w:p>
      <w:r>
        <w:t>January 27th was when we could first file.</w:t>
      </w:r>
    </w:p>
    <w:p>
      <w:r>
        <w:t>00:21:03.985 --&gt; 00:21:05.965</w:t>
      </w:r>
    </w:p>
    <w:p>
      <w:r>
        <w:t>Um, usually it's in the middle of January,</w:t>
      </w:r>
    </w:p>
    <w:p>
      <w:r>
        <w:t>00:21:07.065 --&gt; 00:21:09.325</w:t>
      </w:r>
    </w:p>
    <w:p>
      <w:r>
        <w:t>so maybe our clients latched onto that.</w:t>
      </w:r>
    </w:p>
    <w:p>
      <w:r>
        <w:t>00:21:09.505 --&gt; 00:21:11.005</w:t>
      </w:r>
    </w:p>
    <w:p>
      <w:r>
        <w:t>And, and that's what we've seen.</w:t>
      </w:r>
    </w:p>
    <w:p>
      <w:r>
        <w:t>00:21:11.225 --&gt; 00:21:13.165</w:t>
      </w:r>
    </w:p>
    <w:p>
      <w:r>
        <w:t>Um, so I think that's been a huge thing.</w:t>
      </w:r>
    </w:p>
    <w:p>
      <w:r>
        <w:t>00:21:13.825 --&gt; 00:21:16.445</w:t>
      </w:r>
    </w:p>
    <w:p>
      <w:r>
        <w:t>If you've been on this talk before, you know, I, one</w:t>
      </w:r>
    </w:p>
    <w:p>
      <w:r>
        <w:t>00:21:16.445 --&gt; 00:21:18.125</w:t>
      </w:r>
    </w:p>
    <w:p>
      <w:r>
        <w:t>of the things I've been using is AI</w:t>
      </w:r>
    </w:p>
    <w:p>
      <w:r>
        <w:t>00:21:18.625 --&gt; 00:21:20.645</w:t>
      </w:r>
    </w:p>
    <w:p>
      <w:r>
        <w:t>to help find new processes.</w:t>
      </w:r>
    </w:p>
    <w:p>
      <w:r>
        <w:t>00:21:20.825 --&gt; 00:21:23.925</w:t>
      </w:r>
    </w:p>
    <w:p>
      <w:r>
        <w:t>And AI has really, it's been, if you look at the past month,</w:t>
      </w:r>
    </w:p>
    <w:p>
      <w:r>
        <w:t>00:21:24.005 --&gt; 00:21:25.205</w:t>
      </w:r>
    </w:p>
    <w:p>
      <w:r>
        <w:t>a lot of changes have happened.</w:t>
      </w:r>
    </w:p>
    <w:p>
      <w:r>
        <w:t>00:21:25.825 --&gt; 00:21:28.565</w:t>
      </w:r>
    </w:p>
    <w:p>
      <w:r>
        <w:t>Um, you know, we had China come out with their AI</w:t>
      </w:r>
    </w:p>
    <w:p>
      <w:r>
        <w:t>00:21:28.565 --&gt; 00:21:29.605</w:t>
      </w:r>
    </w:p>
    <w:p>
      <w:r>
        <w:t>that is much,</w:t>
      </w:r>
    </w:p>
    <w:p>
      <w:r>
        <w:t>00:21:29.605 --&gt; 00:21:32.605</w:t>
      </w:r>
    </w:p>
    <w:p>
      <w:r>
        <w:t>much more cost efficient than anything else ever created.</w:t>
      </w:r>
    </w:p>
    <w:p>
      <w:r>
        <w:t>00:21:33.145 --&gt; 00:21:36.325</w:t>
      </w:r>
    </w:p>
    <w:p>
      <w:r>
        <w:t>And we're seeing people use it now for more automated tasks</w:t>
      </w:r>
    </w:p>
    <w:p>
      <w:r>
        <w:t>00:21:36.745 --&gt; 00:21:38.805</w:t>
      </w:r>
    </w:p>
    <w:p>
      <w:r>
        <w:t>and we're trying to automate more tasks as well.</w:t>
      </w:r>
    </w:p>
    <w:p>
      <w:r>
        <w:t>00:21:38.865 --&gt; 00:21:41.085</w:t>
      </w:r>
    </w:p>
    <w:p>
      <w:r>
        <w:t>So that, that's one of the things that I've been seeing.</w:t>
      </w:r>
    </w:p>
    <w:p>
      <w:r>
        <w:t>00:21:42.525 --&gt; 00:21:46.665</w:t>
      </w:r>
    </w:p>
    <w:p>
      <w:r>
        <w:t>Um, oh yeah, I I, I love that idea.</w:t>
      </w:r>
    </w:p>
    <w:p>
      <w:r>
        <w:t>00:21:46.925 --&gt; 00:21:48.545</w:t>
      </w:r>
    </w:p>
    <w:p>
      <w:r>
        <w:t>Uh, thanks to Mercedes, they,</w:t>
      </w:r>
    </w:p>
    <w:p>
      <w:r>
        <w:t>00:21:48.545 --&gt; 00:21:51.025</w:t>
      </w:r>
    </w:p>
    <w:p>
      <w:r>
        <w:t>they pre-schedule their client meetings this month.</w:t>
      </w:r>
    </w:p>
    <w:p>
      <w:r>
        <w:t>00:21:51.205 --&gt; 00:21:53.585</w:t>
      </w:r>
    </w:p>
    <w:p>
      <w:r>
        <w:t>Um, I have always thought about doing that.</w:t>
      </w:r>
    </w:p>
    <w:p>
      <w:r>
        <w:t>00:21:53.735 --&gt; 00:21:55.505</w:t>
      </w:r>
    </w:p>
    <w:p>
      <w:r>
        <w:t>I've just never jumped on board of it yet,</w:t>
      </w:r>
    </w:p>
    <w:p>
      <w:r>
        <w:t>00:21:55.525 --&gt; 00:21:57.185</w:t>
      </w:r>
    </w:p>
    <w:p>
      <w:r>
        <w:t>but it's definitely something I I've been thinking</w:t>
      </w:r>
    </w:p>
    <w:p>
      <w:r>
        <w:t>00:21:57.185 --&gt; 00:21:58.225</w:t>
      </w:r>
    </w:p>
    <w:p>
      <w:r>
        <w:t>about, maybe trying out.</w:t>
      </w:r>
    </w:p>
    <w:p>
      <w:r>
        <w:t>00:21:58.685 --&gt; 00:22:00.705</w:t>
      </w:r>
    </w:p>
    <w:p>
      <w:r>
        <w:t>Um, how about you, Jason? Have you been seeing anything,</w:t>
      </w:r>
    </w:p>
    <w:p>
      <w:r>
        <w:t>00:22:00.805 --&gt; 00:22:02.025</w:t>
      </w:r>
    </w:p>
    <w:p>
      <w:r>
        <w:t>any trends, any new?</w:t>
      </w:r>
    </w:p>
    <w:p>
      <w:r>
        <w:t>00:22:03.845 --&gt; 00:22:08.245</w:t>
      </w:r>
    </w:p>
    <w:p>
      <w:r>
        <w:t>I have had more people start uploading stuff than usual</w:t>
      </w:r>
    </w:p>
    <w:p>
      <w:r>
        <w:t>00:22:09.265 --&gt; 00:22:10.485</w:t>
      </w:r>
    </w:p>
    <w:p>
      <w:r>
        <w:t>for this time of year,</w:t>
      </w:r>
    </w:p>
    <w:p>
      <w:r>
        <w:t>00:22:10.625 --&gt; 00:22:14.205</w:t>
      </w:r>
    </w:p>
    <w:p>
      <w:r>
        <w:t>but it's not complete sets of data yet.</w:t>
      </w:r>
    </w:p>
    <w:p>
      <w:r>
        <w:t>00:22:14.305 --&gt; 00:22:17.045</w:t>
      </w:r>
    </w:p>
    <w:p>
      <w:r>
        <w:t>So it's just like, oh, I got my W2, I'll send it in.</w:t>
      </w:r>
    </w:p>
    <w:p>
      <w:r>
        <w:t>00:22:17.465 --&gt; 00:22:18.805</w:t>
      </w:r>
    </w:p>
    <w:p>
      <w:r>
        <w:t>That's different for me.</w:t>
      </w:r>
    </w:p>
    <w:p>
      <w:r>
        <w:t>00:22:19.545 --&gt; 00:22:23.565</w:t>
      </w:r>
    </w:p>
    <w:p>
      <w:r>
        <w:t>Um, but as far as having actual returns</w:t>
      </w:r>
    </w:p>
    <w:p>
      <w:r>
        <w:t>00:22:23.675 --&gt; 00:22:27.715</w:t>
      </w:r>
    </w:p>
    <w:p>
      <w:r>
        <w:t>that could be finished, I think I may have one</w:t>
      </w:r>
    </w:p>
    <w:p>
      <w:r>
        <w:t>00:22:28.025 --&gt; 00:22:30.835</w:t>
      </w:r>
    </w:p>
    <w:p>
      <w:r>
        <w:t>that I could actually get out the door right now.</w:t>
      </w:r>
    </w:p>
    <w:p>
      <w:r>
        <w:t>00:22:30.895 --&gt; 00:22:34.875</w:t>
      </w:r>
    </w:p>
    <w:p>
      <w:r>
        <w:t>So it's like a lot of partial data that people have sent in.</w:t>
      </w:r>
    </w:p>
    <w:p>
      <w:r>
        <w:t>00:22:35.385 --&gt; 00:22:39.035</w:t>
      </w:r>
    </w:p>
    <w:p>
      <w:r>
        <w:t>Theresa says, I've noticed banks have changed their access.</w:t>
      </w:r>
    </w:p>
    <w:p>
      <w:r>
        <w:t>00:22:39.375 --&gt; 00:22:43.195</w:t>
      </w:r>
    </w:p>
    <w:p>
      <w:r>
        <w:t>So having problems getting bank statements since December.</w:t>
      </w:r>
    </w:p>
    <w:p>
      <w:r>
        <w:t>00:22:45.895 --&gt; 00:22:48.555</w:t>
      </w:r>
    </w:p>
    <w:p>
      <w:r>
        <w:t>That's, yeah, I don't really access my client's bank</w:t>
      </w:r>
    </w:p>
    <w:p>
      <w:r>
        <w:t>00:22:48.555 --&gt; 00:22:49.955</w:t>
      </w:r>
    </w:p>
    <w:p>
      <w:r>
        <w:t>accounts too often.</w:t>
      </w:r>
    </w:p>
    <w:p>
      <w:r>
        <w:t>00:22:50.065 --&gt; 00:22:52.555</w:t>
      </w:r>
    </w:p>
    <w:p>
      <w:r>
        <w:t>I've had a couple where we do full bookkeepings for,</w:t>
      </w:r>
    </w:p>
    <w:p>
      <w:r>
        <w:t>00:22:52.575 --&gt; 00:22:54.635</w:t>
      </w:r>
    </w:p>
    <w:p>
      <w:r>
        <w:t>but I haven't, I haven't seen that pop up yet.</w:t>
      </w:r>
    </w:p>
    <w:p>
      <w:r>
        <w:t>00:22:55.345 --&gt; 00:22:57.435</w:t>
      </w:r>
    </w:p>
    <w:p>
      <w:r>
        <w:t>Yeah, I mean, hopefully this tax season, you know, it,</w:t>
      </w:r>
    </w:p>
    <w:p>
      <w:r>
        <w:t>00:22:57.465 --&gt; 00:22:59.075</w:t>
      </w:r>
    </w:p>
    <w:p>
      <w:r>
        <w:t>it's not a, a precursor.</w:t>
      </w:r>
    </w:p>
    <w:p>
      <w:r>
        <w:t>00:22:59.115 --&gt; 00:23:01.035</w:t>
      </w:r>
    </w:p>
    <w:p>
      <w:r>
        <w:t>I always hate when things start later</w:t>
      </w:r>
    </w:p>
    <w:p>
      <w:r>
        <w:t>00:23:01.355 --&gt; 00:23:02.635</w:t>
      </w:r>
    </w:p>
    <w:p>
      <w:r>
        <w:t>'cause that means those hours have</w:t>
      </w:r>
    </w:p>
    <w:p>
      <w:r>
        <w:t>00:23:02.635 --&gt; 00:23:04.675</w:t>
      </w:r>
    </w:p>
    <w:p>
      <w:r>
        <w:t>to be picked up later when we're already busy.</w:t>
      </w:r>
    </w:p>
    <w:p>
      <w:r>
        <w:t>00:23:05.065 --&gt; 00:23:07.235</w:t>
      </w:r>
    </w:p>
    <w:p>
      <w:r>
        <w:t>Yeah. So hopefully, you know, things even out.</w:t>
      </w:r>
    </w:p>
    <w:p>
      <w:r>
        <w:t>00:23:07.255 --&gt; 00:23:11.515</w:t>
      </w:r>
    </w:p>
    <w:p>
      <w:r>
        <w:t>And I, I think again, utilizing technology, um, I,</w:t>
      </w:r>
    </w:p>
    <w:p>
      <w:r>
        <w:t>00:23:11.715 --&gt; 00:23:14.675</w:t>
      </w:r>
    </w:p>
    <w:p>
      <w:r>
        <w:t>I get these clients that do these piece mail emails, like,</w:t>
      </w:r>
    </w:p>
    <w:p>
      <w:r>
        <w:t>00:23:14.675 --&gt; 00:23:16.915</w:t>
      </w:r>
    </w:p>
    <w:p>
      <w:r>
        <w:t>oh, here's my W2, here's the month later,</w:t>
      </w:r>
    </w:p>
    <w:p>
      <w:r>
        <w:t>00:23:16.915 --&gt; 00:23:18.235</w:t>
      </w:r>
    </w:p>
    <w:p>
      <w:r>
        <w:t>here's my 10 90 nines.</w:t>
      </w:r>
    </w:p>
    <w:p>
      <w:r>
        <w:t>00:23:19.135 --&gt; 00:23:22.315</w:t>
      </w:r>
    </w:p>
    <w:p>
      <w:r>
        <w:t>And, and just finding software solutions to help with those,</w:t>
      </w:r>
    </w:p>
    <w:p>
      <w:r>
        <w:t>00:23:22.755 --&gt; 00:23:24.275</w:t>
      </w:r>
    </w:p>
    <w:p>
      <w:r>
        <w:t>organize those, I, I think has been one</w:t>
      </w:r>
    </w:p>
    <w:p>
      <w:r>
        <w:t>00:23:24.275 --&gt; 00:23:26.155</w:t>
      </w:r>
    </w:p>
    <w:p>
      <w:r>
        <w:t>of my key aspects for this tax season.</w:t>
      </w:r>
    </w:p>
    <w:p>
      <w:r>
        <w:t>00:23:26.175 --&gt; 00:23:27.875</w:t>
      </w:r>
    </w:p>
    <w:p>
      <w:r>
        <w:t>So I'm hoping that even on the back end,</w:t>
      </w:r>
    </w:p>
    <w:p>
      <w:r>
        <w:t>00:23:27.975 --&gt; 00:23:30.915</w:t>
      </w:r>
    </w:p>
    <w:p>
      <w:r>
        <w:t>if time gets crunched, uh, later, that we'll be able</w:t>
      </w:r>
    </w:p>
    <w:p>
      <w:r>
        <w:t>00:23:30.915 --&gt; 00:23:33.075</w:t>
      </w:r>
    </w:p>
    <w:p>
      <w:r>
        <w:t>to find the efficiencies using stuff like that.</w:t>
      </w:r>
    </w:p>
    <w:p>
      <w:r>
        <w:t>00:23:33.135 --&gt; 00:23:35.435</w:t>
      </w:r>
    </w:p>
    <w:p>
      <w:r>
        <w:t>So that, that's kind of my thoughts as we enter tax season.</w:t>
      </w:r>
    </w:p>
    <w:p>
      <w:r>
        <w:t>00:23:35.475 --&gt; 00:23:37.755</w:t>
      </w:r>
    </w:p>
    <w:p>
      <w:r>
        <w:t>I wish I had more of a tax season so far to</w:t>
      </w:r>
    </w:p>
    <w:p>
      <w:r>
        <w:t>00:23:38.215 --&gt; 00:23:39.315</w:t>
      </w:r>
    </w:p>
    <w:p>
      <w:r>
        <w:t>to complain about or anything,</w:t>
      </w:r>
    </w:p>
    <w:p>
      <w:r>
        <w:t>00:23:39.415 --&gt; 00:23:41.035</w:t>
      </w:r>
    </w:p>
    <w:p>
      <w:r>
        <w:t>but it, it, it's been pretty good.</w:t>
      </w:r>
    </w:p>
    <w:p>
      <w:r>
        <w:t>00:23:41.195 --&gt; 00:23:42.675</w:t>
      </w:r>
    </w:p>
    <w:p>
      <w:r>
        <w:t>I mean, I, I have no complaints yet.</w:t>
      </w:r>
    </w:p>
    <w:p>
      <w:r>
        <w:t>00:23:43.135 --&gt; 00:23:46.125</w:t>
      </w:r>
    </w:p>
    <w:p>
      <w:r>
        <w:t>Um, we're dealing a lot, you know, the BOI stuff, which</w:t>
      </w:r>
    </w:p>
    <w:p>
      <w:r>
        <w:t>00:23:47.365 --&gt; 00:23:50.045</w:t>
      </w:r>
    </w:p>
    <w:p>
      <w:r>
        <w:t>I think I, I toss a payment in there. I</w:t>
      </w:r>
    </w:p>
    <w:p>
      <w:r>
        <w:t>00:23:50.045 --&gt; 00:23:51.885</w:t>
      </w:r>
    </w:p>
    <w:p>
      <w:r>
        <w:t>Think we have BOI in here this time.</w:t>
      </w:r>
    </w:p>
    <w:p>
      <w:r>
        <w:t>00:23:52.545 --&gt; 00:23:53.605</w:t>
      </w:r>
    </w:p>
    <w:p>
      <w:r>
        <w:t>Oh, darn it. I,</w:t>
      </w:r>
    </w:p>
    <w:p>
      <w:r>
        <w:t>00:23:53.605 --&gt; 00:23:55.165</w:t>
      </w:r>
    </w:p>
    <w:p>
      <w:r>
        <w:t>there's another thing I need to hit on too.</w:t>
      </w:r>
    </w:p>
    <w:p>
      <w:r>
        <w:t>00:23:55.385 --&gt; 00:23:58.005</w:t>
      </w:r>
    </w:p>
    <w:p>
      <w:r>
        <w:t>Um, so I'll, I'll convert over my BOI discussion.</w:t>
      </w:r>
    </w:p>
    <w:p>
      <w:r>
        <w:t>00:23:58.225 --&gt; 00:24:02.285</w:t>
      </w:r>
    </w:p>
    <w:p>
      <w:r>
        <w:t>Um, while, while we were away, um, BOI made it all the way</w:t>
      </w:r>
    </w:p>
    <w:p>
      <w:r>
        <w:t>00:24:02.285 --&gt; 00:24:05.365</w:t>
      </w:r>
    </w:p>
    <w:p>
      <w:r>
        <w:t>to the Supreme Court and the Supreme Court said,</w:t>
      </w:r>
    </w:p>
    <w:p>
      <w:r>
        <w:t>00:24:05.365 --&gt; 00:24:06.965</w:t>
      </w:r>
    </w:p>
    <w:p>
      <w:r>
        <w:t>injunction, you can't be there.</w:t>
      </w:r>
    </w:p>
    <w:p>
      <w:r>
        <w:t>00:24:07.025 --&gt; 00:24:08.445</w:t>
      </w:r>
    </w:p>
    <w:p>
      <w:r>
        <w:t>So we're getting rid of it. However,</w:t>
      </w:r>
    </w:p>
    <w:p>
      <w:r>
        <w:t>00:24:08.665 --&gt; 00:24:11.125</w:t>
      </w:r>
    </w:p>
    <w:p>
      <w:r>
        <w:t>the Supreme Court only ruled on one term of law.</w:t>
      </w:r>
    </w:p>
    <w:p>
      <w:r>
        <w:t>00:24:11.125 --&gt; 00:24:14.005</w:t>
      </w:r>
    </w:p>
    <w:p>
      <w:r>
        <w:t>There is a separate Texas case going on as we speak,</w:t>
      </w:r>
    </w:p>
    <w:p>
      <w:r>
        <w:t>00:24:14.665 --&gt; 00:24:16.815</w:t>
      </w:r>
    </w:p>
    <w:p>
      <w:r>
        <w:t>which also did a nationwide injunction.</w:t>
      </w:r>
    </w:p>
    <w:p>
      <w:r>
        <w:t>00:24:17.085 --&gt; 00:24:21.935</w:t>
      </w:r>
    </w:p>
    <w:p>
      <w:r>
        <w:t>However, it applied it to a different set of laws.</w:t>
      </w:r>
    </w:p>
    <w:p>
      <w:r>
        <w:t>00:24:22.635 --&gt; 00:24:25.455</w:t>
      </w:r>
    </w:p>
    <w:p>
      <w:r>
        <w:t>So since the Supreme Court never looked at that set</w:t>
      </w:r>
    </w:p>
    <w:p>
      <w:r>
        <w:t>00:24:25.455 --&gt; 00:24:29.375</w:t>
      </w:r>
    </w:p>
    <w:p>
      <w:r>
        <w:t>of laws when they made their considerations, BOI again,</w:t>
      </w:r>
    </w:p>
    <w:p>
      <w:r>
        <w:t>00:24:29.515 --&gt; 00:24:32.215</w:t>
      </w:r>
    </w:p>
    <w:p>
      <w:r>
        <w:t>is on hold and it is a voluntary filing.</w:t>
      </w:r>
    </w:p>
    <w:p>
      <w:r>
        <w:t>00:24:33.205 --&gt; 00:24:35.305</w:t>
      </w:r>
    </w:p>
    <w:p>
      <w:r>
        <w:t>People have asked me when do I think BOI filing</w:t>
      </w:r>
    </w:p>
    <w:p>
      <w:r>
        <w:t>00:24:35.305 --&gt; 00:24:36.465</w:t>
      </w:r>
    </w:p>
    <w:p>
      <w:r>
        <w:t>will finally be determined?</w:t>
      </w:r>
    </w:p>
    <w:p>
      <w:r>
        <w:t>00:24:36.605 --&gt; 00:24:39.265</w:t>
      </w:r>
    </w:p>
    <w:p>
      <w:r>
        <w:t>I'm saying April, April is probably when we'll get a better</w:t>
      </w:r>
    </w:p>
    <w:p>
      <w:r>
        <w:t>00:24:39.415 --&gt; 00:24:40.865</w:t>
      </w:r>
    </w:p>
    <w:p>
      <w:r>
        <w:t>idea, which is good</w:t>
      </w:r>
    </w:p>
    <w:p>
      <w:r>
        <w:t>00:24:41.065 --&gt; 00:24:43.505</w:t>
      </w:r>
    </w:p>
    <w:p>
      <w:r>
        <w:t>'cause nobody wants this to happen in the middle of February</w:t>
      </w:r>
    </w:p>
    <w:p>
      <w:r>
        <w:t>00:24:43.725 --&gt; 00:24:46.905</w:t>
      </w:r>
    </w:p>
    <w:p>
      <w:r>
        <w:t>or March, because that would drive all of us insane.</w:t>
      </w:r>
    </w:p>
    <w:p>
      <w:r>
        <w:t>00:24:47.485 --&gt; 00:24:49.465</w:t>
      </w:r>
    </w:p>
    <w:p>
      <w:r>
        <w:t>And I actually think, I, I've been telling my people,</w:t>
      </w:r>
    </w:p>
    <w:p>
      <w:r>
        <w:t>00:24:49.685 --&gt; 00:24:52.585</w:t>
      </w:r>
    </w:p>
    <w:p>
      <w:r>
        <w:t>you know, my team, I'm like, this is a good thing for us,</w:t>
      </w:r>
    </w:p>
    <w:p>
      <w:r>
        <w:t>00:24:53.405 --&gt; 00:24:55.355</w:t>
      </w:r>
    </w:p>
    <w:p>
      <w:r>
        <w:t>especially if you guys do BOI things.</w:t>
      </w:r>
    </w:p>
    <w:p>
      <w:r>
        <w:t>00:24:55.755 --&gt; 00:24:56.795</w:t>
      </w:r>
    </w:p>
    <w:p>
      <w:r>
        <w:t>'cause now every, we're gonna have</w:t>
      </w:r>
    </w:p>
    <w:p>
      <w:r>
        <w:t>00:24:56.815 --&gt; 00:24:58.995</w:t>
      </w:r>
    </w:p>
    <w:p>
      <w:r>
        <w:t>so many client interactions over the next three</w:t>
      </w:r>
    </w:p>
    <w:p>
      <w:r>
        <w:t>00:24:58.995 --&gt; 00:25:01.525</w:t>
      </w:r>
    </w:p>
    <w:p>
      <w:r>
        <w:t>months, we can check in.</w:t>
      </w:r>
    </w:p>
    <w:p>
      <w:r>
        <w:t>00:25:01.625 --&gt; 00:25:04.125</w:t>
      </w:r>
    </w:p>
    <w:p>
      <w:r>
        <w:t>And I do think, I think we have a responsibility</w:t>
      </w:r>
    </w:p>
    <w:p>
      <w:r>
        <w:t>00:25:04.545 --&gt; 00:25:06.445</w:t>
      </w:r>
    </w:p>
    <w:p>
      <w:r>
        <w:t>to inform our clients of BOI</w:t>
      </w:r>
    </w:p>
    <w:p>
      <w:r>
        <w:t>00:25:06.865 --&gt; 00:25:09.565</w:t>
      </w:r>
    </w:p>
    <w:p>
      <w:r>
        <w:t>and we have a responsibility if we're not gonna file it</w:t>
      </w:r>
    </w:p>
    <w:p>
      <w:r>
        <w:t>00:25:09.665 --&gt; 00:25:10.925</w:t>
      </w:r>
    </w:p>
    <w:p>
      <w:r>
        <w:t>to make sure they filed it.</w:t>
      </w:r>
    </w:p>
    <w:p>
      <w:r>
        <w:t>00:25:11.385 --&gt; 00:25:13.325</w:t>
      </w:r>
    </w:p>
    <w:p>
      <w:r>
        <w:t>Hey Nick, we, we had a question come in.</w:t>
      </w:r>
    </w:p>
    <w:p>
      <w:r>
        <w:t>00:25:13.325 --&gt; 00:25:17.165</w:t>
      </w:r>
    </w:p>
    <w:p>
      <w:r>
        <w:t>And this is, I guess this is a good point. Define BOI.</w:t>
      </w:r>
    </w:p>
    <w:p>
      <w:r>
        <w:t>00:25:18.425 --&gt; 00:25:20.805</w:t>
      </w:r>
    </w:p>
    <w:p>
      <w:r>
        <w:t>Oh, sorry, yeah, BOI we talk about it so much,</w:t>
      </w:r>
    </w:p>
    <w:p>
      <w:r>
        <w:t>00:25:20.985 --&gt; 00:25:24.725</w:t>
      </w:r>
    </w:p>
    <w:p>
      <w:r>
        <w:t>but BOI is the beneficial ownership information report.</w:t>
      </w:r>
    </w:p>
    <w:p>
      <w:r>
        <w:t>00:25:24.945 --&gt; 00:25:26.845</w:t>
      </w:r>
    </w:p>
    <w:p>
      <w:r>
        <w:t>The, uh, SEN filings.</w:t>
      </w:r>
    </w:p>
    <w:p>
      <w:r>
        <w:t>00:25:27.425 --&gt; 00:25:28.925</w:t>
      </w:r>
    </w:p>
    <w:p>
      <w:r>
        <w:t>So you go to fins send</w:t>
      </w:r>
    </w:p>
    <w:p>
      <w:r>
        <w:t>00:25:28.945 --&gt; 00:25:31.445</w:t>
      </w:r>
    </w:p>
    <w:p>
      <w:r>
        <w:t>and you file whoever the beneficial owners are</w:t>
      </w:r>
    </w:p>
    <w:p>
      <w:r>
        <w:t>00:25:31.585 --&gt; 00:25:34.285</w:t>
      </w:r>
    </w:p>
    <w:p>
      <w:r>
        <w:t>of your company or LLC or corporation.</w:t>
      </w:r>
    </w:p>
    <w:p>
      <w:r>
        <w:t>00:25:35.145 --&gt; 00:25:36.845</w:t>
      </w:r>
    </w:p>
    <w:p>
      <w:r>
        <w:t>And that, that, that's BOI.</w:t>
      </w:r>
    </w:p>
    <w:p>
      <w:r>
        <w:t>00:25:37.105 --&gt; 00:25:39.005</w:t>
      </w:r>
    </w:p>
    <w:p>
      <w:r>
        <w:t>Um, and it's something that we've been dealing</w:t>
      </w:r>
    </w:p>
    <w:p>
      <w:r>
        <w:t>00:25:39.005 --&gt; 00:25:42.285</w:t>
      </w:r>
    </w:p>
    <w:p>
      <w:r>
        <w:t>with the start, the filing started 1 1 20 24</w:t>
      </w:r>
    </w:p>
    <w:p>
      <w:r>
        <w:t>00:25:43.345 --&gt; 00:25:47.125</w:t>
      </w:r>
    </w:p>
    <w:p>
      <w:r>
        <w:t>and it was going to, it's supposed to be done 12 31 20 24.</w:t>
      </w:r>
    </w:p>
    <w:p>
      <w:r>
        <w:t>00:25:47.635 --&gt; 00:25:48.925</w:t>
      </w:r>
    </w:p>
    <w:p>
      <w:r>
        <w:t>It's not a yearly filing.</w:t>
      </w:r>
    </w:p>
    <w:p>
      <w:r>
        <w:t>00:25:49.305 --&gt; 00:25:51.045</w:t>
      </w:r>
    </w:p>
    <w:p>
      <w:r>
        <w:t>It is going to be a onetime filing</w:t>
      </w:r>
    </w:p>
    <w:p>
      <w:r>
        <w:t>00:25:51.145 --&gt; 00:25:53.365</w:t>
      </w:r>
    </w:p>
    <w:p>
      <w:r>
        <w:t>unless you switch your address.</w:t>
      </w:r>
    </w:p>
    <w:p>
      <w:r>
        <w:t>00:25:54.345 --&gt; 00:25:58.125</w:t>
      </w:r>
    </w:p>
    <w:p>
      <w:r>
        <w:t>Or this is another key if you upload a driver's</w:t>
      </w:r>
    </w:p>
    <w:p>
      <w:r>
        <w:t>00:25:58.125 --&gt; 00:25:59.285</w:t>
      </w:r>
    </w:p>
    <w:p>
      <w:r>
        <w:t>license or passport.</w:t>
      </w:r>
    </w:p>
    <w:p>
      <w:r>
        <w:t>00:25:59.505 --&gt; 00:26:02.125</w:t>
      </w:r>
    </w:p>
    <w:p>
      <w:r>
        <w:t>And the number changes so it can expire,</w:t>
      </w:r>
    </w:p>
    <w:p>
      <w:r>
        <w:t>00:26:02.665 --&gt; 00:26:06.845</w:t>
      </w:r>
    </w:p>
    <w:p>
      <w:r>
        <w:t>but when you renew it, if the number changes, you have to,</w:t>
      </w:r>
    </w:p>
    <w:p>
      <w:r>
        <w:t>00:26:07.385 --&gt; 00:26:09.565</w:t>
      </w:r>
    </w:p>
    <w:p>
      <w:r>
        <w:t>um, update it.</w:t>
      </w:r>
    </w:p>
    <w:p>
      <w:r>
        <w:t>00:26:10.205 --&gt; 00:26:11.865</w:t>
      </w:r>
    </w:p>
    <w:p>
      <w:r>
        <w:t>So driver's license, at least here, I mean,</w:t>
      </w:r>
    </w:p>
    <w:p>
      <w:r>
        <w:t>00:26:11.865 --&gt; 00:26:13.305</w:t>
      </w:r>
    </w:p>
    <w:p>
      <w:r>
        <w:t>I mean I can't speak for every state, Virginia,</w:t>
      </w:r>
    </w:p>
    <w:p>
      <w:r>
        <w:t>00:26:13.305 --&gt; 00:26:14.345</w:t>
      </w:r>
    </w:p>
    <w:p>
      <w:r>
        <w:t>we don't change our numbers.</w:t>
      </w:r>
    </w:p>
    <w:p>
      <w:r>
        <w:t>00:26:14.725 --&gt; 00:26:16.745</w:t>
      </w:r>
    </w:p>
    <w:p>
      <w:r>
        <w:t>You carry your number over, uh,</w:t>
      </w:r>
    </w:p>
    <w:p>
      <w:r>
        <w:t>00:26:17.185 --&gt; 00:26:18.425</w:t>
      </w:r>
    </w:p>
    <w:p>
      <w:r>
        <w:t>passports, you do change numbers.</w:t>
      </w:r>
    </w:p>
    <w:p>
      <w:r>
        <w:t>00:26:18.485 --&gt; 00:26:20.745</w:t>
      </w:r>
    </w:p>
    <w:p>
      <w:r>
        <w:t>So we've had to have a couple who use passports.</w:t>
      </w:r>
    </w:p>
    <w:p>
      <w:r>
        <w:t>00:26:20.905 --&gt; 00:26:22.425</w:t>
      </w:r>
    </w:p>
    <w:p>
      <w:r>
        <w:t>'cause that's all they have. They live overseas.</w:t>
      </w:r>
    </w:p>
    <w:p>
      <w:r>
        <w:t>00:26:23.085 --&gt; 00:26:25.105</w:t>
      </w:r>
    </w:p>
    <w:p>
      <w:r>
        <w:t>Uh, they don't have a driver's license anymore.</w:t>
      </w:r>
    </w:p>
    <w:p>
      <w:r>
        <w:t>00:26:25.285 --&gt; 00:26:28.305</w:t>
      </w:r>
    </w:p>
    <w:p>
      <w:r>
        <w:t>And so those had expired, so we had to update them.</w:t>
      </w:r>
    </w:p>
    <w:p>
      <w:r>
        <w:t>00:26:28.405 --&gt; 00:26:29.865</w:t>
      </w:r>
    </w:p>
    <w:p>
      <w:r>
        <w:t>And one, one, actually, they filed it</w:t>
      </w:r>
    </w:p>
    <w:p>
      <w:r>
        <w:t>00:26:30.725 --&gt; 00:26:33.745</w:t>
      </w:r>
    </w:p>
    <w:p>
      <w:r>
        <w:t>and it was two months later, their passport expired.</w:t>
      </w:r>
    </w:p>
    <w:p>
      <w:r>
        <w:t>00:26:33.745 --&gt; 00:26:35.505</w:t>
      </w:r>
    </w:p>
    <w:p>
      <w:r>
        <w:t>So they're like, oh, I gotta upload a new one.</w:t>
      </w:r>
    </w:p>
    <w:p>
      <w:r>
        <w:t>00:26:36.205 --&gt; 00:26:39.745</w:t>
      </w:r>
    </w:p>
    <w:p>
      <w:r>
        <w:t>So basically you don't need to worry about filing it</w:t>
      </w:r>
    </w:p>
    <w:p>
      <w:r>
        <w:t>00:26:39.745 --&gt; 00:26:40.945</w:t>
      </w:r>
    </w:p>
    <w:p>
      <w:r>
        <w:t>after the first one's done</w:t>
      </w:r>
    </w:p>
    <w:p>
      <w:r>
        <w:t>00:26:40.945 --&gt; 00:26:42.985</w:t>
      </w:r>
    </w:p>
    <w:p>
      <w:r>
        <w:t>unless, you know, there's some kind of change there.</w:t>
      </w:r>
    </w:p>
    <w:p>
      <w:r>
        <w:t>00:26:45.585 --&gt; 00:26:46.605</w:t>
      </w:r>
    </w:p>
    <w:p>
      <w:r>
        <w:t>Uh, planning for next year.</w:t>
      </w:r>
    </w:p>
    <w:p>
      <w:r>
        <w:t>00:26:46.605 --&gt; 00:26:47.565</w:t>
      </w:r>
    </w:p>
    <w:p>
      <w:r>
        <w:t>I, I think, I think we kind of</w:t>
      </w:r>
    </w:p>
    <w:p>
      <w:r>
        <w:t>00:26:47.665 --&gt; 00:26:48.765</w:t>
      </w:r>
    </w:p>
    <w:p>
      <w:r>
        <w:t>hit this a little bit already.</w:t>
      </w:r>
    </w:p>
    <w:p>
      <w:r>
        <w:t>00:26:49.025 --&gt; 00:26:51.925</w:t>
      </w:r>
    </w:p>
    <w:p>
      <w:r>
        <w:t>Um, and, and you know, when I throw out what are we gonna do</w:t>
      </w:r>
    </w:p>
    <w:p>
      <w:r>
        <w:t>00:26:51.925 --&gt; 00:26:53.405</w:t>
      </w:r>
    </w:p>
    <w:p>
      <w:r>
        <w:t>for estimated taxes next year, I,</w:t>
      </w:r>
    </w:p>
    <w:p>
      <w:r>
        <w:t>00:26:53.445 --&gt; 00:26:55.205</w:t>
      </w:r>
    </w:p>
    <w:p>
      <w:r>
        <w:t>I think anytime we are in tax season now</w:t>
      </w:r>
    </w:p>
    <w:p>
      <w:r>
        <w:t>00:26:55.225 --&gt; 00:26:57.325</w:t>
      </w:r>
    </w:p>
    <w:p>
      <w:r>
        <w:t>and we're helping for estimates, we need</w:t>
      </w:r>
    </w:p>
    <w:p>
      <w:r>
        <w:t>00:26:57.325 --&gt; 00:26:58.645</w:t>
      </w:r>
    </w:p>
    <w:p>
      <w:r>
        <w:t>to take into consideration the news.</w:t>
      </w:r>
    </w:p>
    <w:p>
      <w:r>
        <w:t>00:26:58.985 --&gt; 00:27:02.925</w:t>
      </w:r>
    </w:p>
    <w:p>
      <w:r>
        <w:t>So this year, probably more than any other year, I'm just,</w:t>
      </w:r>
    </w:p>
    <w:p>
      <w:r>
        <w:t>00:27:03.065 --&gt; 00:27:05.245</w:t>
      </w:r>
    </w:p>
    <w:p>
      <w:r>
        <w:t>I'm killing it on the safe harbors.</w:t>
      </w:r>
    </w:p>
    <w:p>
      <w:r>
        <w:t>00:27:05.735 --&gt; 00:27:08.365</w:t>
      </w:r>
    </w:p>
    <w:p>
      <w:r>
        <w:t>Every client is gonna get a safe harbor estimate,</w:t>
      </w:r>
    </w:p>
    <w:p>
      <w:r>
        <w:t>00:27:08.585 --&gt; 00:27:12.005</w:t>
      </w:r>
    </w:p>
    <w:p>
      <w:r>
        <w:t>and that way they know what it is to avoid any penalties.</w:t>
      </w:r>
    </w:p>
    <w:p>
      <w:r>
        <w:t>00:27:12.525 --&gt; 00:27:14.405</w:t>
      </w:r>
    </w:p>
    <w:p>
      <w:r>
        <w:t>I don't want 'em to come back tax law change.</w:t>
      </w:r>
    </w:p>
    <w:p>
      <w:r>
        <w:t>00:27:14.425 --&gt; 00:27:16.045</w:t>
      </w:r>
    </w:p>
    <w:p>
      <w:r>
        <w:t>You didn't tell me about this. There's a penalty.</w:t>
      </w:r>
    </w:p>
    <w:p>
      <w:r>
        <w:t>00:27:16.315 --&gt; 00:27:18.045</w:t>
      </w:r>
    </w:p>
    <w:p>
      <w:r>
        <w:t>What I'm gonna do, here's your safe harbors.</w:t>
      </w:r>
    </w:p>
    <w:p>
      <w:r>
        <w:t>00:27:18.195 --&gt; 00:27:20.405</w:t>
      </w:r>
    </w:p>
    <w:p>
      <w:r>
        <w:t>Make these, you will avoid any penalties</w:t>
      </w:r>
    </w:p>
    <w:p>
      <w:r>
        <w:t>00:27:20.865 --&gt; 00:27:22.365</w:t>
      </w:r>
    </w:p>
    <w:p>
      <w:r>
        <w:t>and don't worry about that.</w:t>
      </w:r>
    </w:p>
    <w:p>
      <w:r>
        <w:t>00:27:22.505 --&gt; 00:27:24.245</w:t>
      </w:r>
    </w:p>
    <w:p>
      <w:r>
        <w:t>All right? So keep that in mind.</w:t>
      </w:r>
    </w:p>
    <w:p>
      <w:r>
        <w:t>00:27:24.545 --&gt; 00:27:27.085</w:t>
      </w:r>
    </w:p>
    <w:p>
      <w:r>
        <w:t>Um, and it's definitely just do what you can</w:t>
      </w:r>
    </w:p>
    <w:p>
      <w:r>
        <w:t>00:27:27.085 --&gt; 00:27:29.605</w:t>
      </w:r>
    </w:p>
    <w:p>
      <w:r>
        <w:t>to protect yourself from any kind of penalty exposure.</w:t>
      </w:r>
    </w:p>
    <w:p>
      <w:r>
        <w:t>00:27:29.845 --&gt; 00:27:32.405</w:t>
      </w:r>
    </w:p>
    <w:p>
      <w:r>
        <w:t>I, I do think that's, um, what we want.</w:t>
      </w:r>
    </w:p>
    <w:p>
      <w:r>
        <w:t>00:27:32.825 --&gt; 00:27:34.605</w:t>
      </w:r>
    </w:p>
    <w:p>
      <w:r>
        <w:t>And I was reading some other news.</w:t>
      </w:r>
    </w:p>
    <w:p>
      <w:r>
        <w:t>00:27:34.685 --&gt; 00:27:37.045</w:t>
      </w:r>
    </w:p>
    <w:p>
      <w:r>
        <w:t>I, my last point here, I, I was reading some studies</w:t>
      </w:r>
    </w:p>
    <w:p>
      <w:r>
        <w:t>00:27:37.045 --&gt; 00:27:39.125</w:t>
      </w:r>
    </w:p>
    <w:p>
      <w:r>
        <w:t>where they were looking at clients and,</w:t>
      </w:r>
    </w:p>
    <w:p>
      <w:r>
        <w:t>00:27:39.305 --&gt; 00:27:41.685</w:t>
      </w:r>
    </w:p>
    <w:p>
      <w:r>
        <w:t>and actually looking at people who were at, you know,</w:t>
      </w:r>
    </w:p>
    <w:p>
      <w:r>
        <w:t>00:27:41.765 --&gt; 00:27:44.845</w:t>
      </w:r>
    </w:p>
    <w:p>
      <w:r>
        <w:t>CPA firms, accounting firms, EA firms, all of the above.</w:t>
      </w:r>
    </w:p>
    <w:p>
      <w:r>
        <w:t>00:27:45.575 --&gt; 00:27:48.035</w:t>
      </w:r>
    </w:p>
    <w:p>
      <w:r>
        <w:t>And they were asking clients, what more can they do for you?</w:t>
      </w:r>
    </w:p>
    <w:p>
      <w:r>
        <w:t>00:27:48.455 --&gt; 00:27:51.075</w:t>
      </w:r>
    </w:p>
    <w:p>
      <w:r>
        <w:t>And it was like 70% of them said, oh,</w:t>
      </w:r>
    </w:p>
    <w:p>
      <w:r>
        <w:t>00:27:51.115 --&gt; 00:27:52.435</w:t>
      </w:r>
    </w:p>
    <w:p>
      <w:r>
        <w:t>I wish I had more tax planning.</w:t>
      </w:r>
    </w:p>
    <w:p>
      <w:r>
        <w:t>00:27:53.075 --&gt; 00:27:54.695</w:t>
      </w:r>
    </w:p>
    <w:p>
      <w:r>
        <w:t>And not only that, it was, we would pay</w:t>
      </w:r>
    </w:p>
    <w:p>
      <w:r>
        <w:t>00:27:54.695 --&gt; 00:27:57.015</w:t>
      </w:r>
    </w:p>
    <w:p>
      <w:r>
        <w:t>for additional tax planning too, uh,</w:t>
      </w:r>
    </w:p>
    <w:p>
      <w:r>
        <w:t>00:27:57.085 --&gt; 00:27:58.615</w:t>
      </w:r>
    </w:p>
    <w:p>
      <w:r>
        <w:t>from this large group of people.</w:t>
      </w:r>
    </w:p>
    <w:p>
      <w:r>
        <w:t>00:27:59.155 --&gt; 00:28:01.455</w:t>
      </w:r>
    </w:p>
    <w:p>
      <w:r>
        <w:t>So as you're looking to expand your business,</w:t>
      </w:r>
    </w:p>
    <w:p>
      <w:r>
        <w:t>00:28:01.485 --&gt; 00:28:04.095</w:t>
      </w:r>
    </w:p>
    <w:p>
      <w:r>
        <w:t>grow your business, I think tax planning is a great area</w:t>
      </w:r>
    </w:p>
    <w:p>
      <w:r>
        <w:t>00:28:04.105 --&gt; 00:28:05.615</w:t>
      </w:r>
    </w:p>
    <w:p>
      <w:r>
        <w:t>where clients want that.</w:t>
      </w:r>
    </w:p>
    <w:p>
      <w:r>
        <w:t>00:28:05.995 --&gt; 00:28:07.095</w:t>
      </w:r>
    </w:p>
    <w:p>
      <w:r>
        <w:t>You know, they're craving that</w:t>
      </w:r>
    </w:p>
    <w:p>
      <w:r>
        <w:t>00:28:07.315 --&gt; 00:28:10.055</w:t>
      </w:r>
    </w:p>
    <w:p>
      <w:r>
        <w:t>and hopefully you can, you know, get that implemented.</w:t>
      </w:r>
    </w:p>
    <w:p>
      <w:r>
        <w:t>00:28:10.115 --&gt; 00:28:12.655</w:t>
      </w:r>
    </w:p>
    <w:p>
      <w:r>
        <w:t>Uh, I use the software BNA tax planner for most</w:t>
      </w:r>
    </w:p>
    <w:p>
      <w:r>
        <w:t>00:28:12.655 --&gt; 00:28:15.655</w:t>
      </w:r>
    </w:p>
    <w:p>
      <w:r>
        <w:t>of my clients to do my tax planning, great software.</w:t>
      </w:r>
    </w:p>
    <w:p>
      <w:r>
        <w:t>00:28:16.035 --&gt; 00:28:19.455</w:t>
      </w:r>
    </w:p>
    <w:p>
      <w:r>
        <w:t>Um, I also use access for my tax return prep</w:t>
      </w:r>
    </w:p>
    <w:p>
      <w:r>
        <w:t>00:28:19.455 --&gt; 00:28:21.495</w:t>
      </w:r>
    </w:p>
    <w:p>
      <w:r>
        <w:t>that also has a tax planning tool in there.</w:t>
      </w:r>
    </w:p>
    <w:p>
      <w:r>
        <w:t>00:28:21.755 --&gt; 00:28:23.215</w:t>
      </w:r>
    </w:p>
    <w:p>
      <w:r>
        <w:t>But definitely if you can find something</w:t>
      </w:r>
    </w:p>
    <w:p>
      <w:r>
        <w:t>00:28:23.215 --&gt; 00:28:25.295</w:t>
      </w:r>
    </w:p>
    <w:p>
      <w:r>
        <w:t>with a good deliverable, it, it's a great way</w:t>
      </w:r>
    </w:p>
    <w:p>
      <w:r>
        <w:t>00:28:25.395 --&gt; 00:28:26.855</w:t>
      </w:r>
    </w:p>
    <w:p>
      <w:r>
        <w:t>to help grow your business.</w:t>
      </w:r>
    </w:p>
    <w:p>
      <w:r>
        <w:t>00:28:28.295 --&gt; 00:28:30.385</w:t>
      </w:r>
    </w:p>
    <w:p>
      <w:r>
        <w:t>Nick Candace brings up on beneficial</w:t>
      </w:r>
    </w:p>
    <w:p>
      <w:r>
        <w:t>00:28:30.415 --&gt; 00:28:31.665</w:t>
      </w:r>
    </w:p>
    <w:p>
      <w:r>
        <w:t>ownership information.</w:t>
      </w:r>
    </w:p>
    <w:p>
      <w:r>
        <w:t>00:28:31.835 --&gt; 00:28:34.625</w:t>
      </w:r>
    </w:p>
    <w:p>
      <w:r>
        <w:t>She's one of those practitioners with an e</w:t>
      </w:r>
    </w:p>
    <w:p>
      <w:r>
        <w:t>00:28:34.625 --&gt; 00:28:36.825</w:t>
      </w:r>
    </w:p>
    <w:p>
      <w:r>
        <w:t>and o policy that says, don't do it</w:t>
      </w:r>
    </w:p>
    <w:p>
      <w:r>
        <w:t>00:28:36.825 --&gt; 00:28:38.545</w:t>
      </w:r>
    </w:p>
    <w:p>
      <w:r>
        <w:t>because it's the practice of law.</w:t>
      </w:r>
    </w:p>
    <w:p>
      <w:r>
        <w:t>00:28:38.965 --&gt; 00:28:41.825</w:t>
      </w:r>
    </w:p>
    <w:p>
      <w:r>
        <w:t>So I guess that piece is highly variable, isn't it?</w:t>
      </w:r>
    </w:p>
    <w:p>
      <w:r>
        <w:t>00:28:41.825 --&gt; 00:28:44.065</w:t>
      </w:r>
    </w:p>
    <w:p>
      <w:r>
        <w:t>Depending on who your carrier is.</w:t>
      </w:r>
    </w:p>
    <w:p>
      <w:r>
        <w:t>00:28:44.455 --&gt; 00:28:47.625</w:t>
      </w:r>
    </w:p>
    <w:p>
      <w:r>
        <w:t>Different carriers have different perspectives on that.</w:t>
      </w:r>
    </w:p>
    <w:p>
      <w:r>
        <w:t>00:28:48.805 --&gt; 00:28:50.895</w:t>
      </w:r>
    </w:p>
    <w:p>
      <w:r>
        <w:t>Yeah, with the BLI, some most carriers</w:t>
      </w:r>
    </w:p>
    <w:p>
      <w:r>
        <w:t>00:28:50.895 --&gt; 00:28:52.935</w:t>
      </w:r>
    </w:p>
    <w:p>
      <w:r>
        <w:t>that I've seen have have pivoted.</w:t>
      </w:r>
    </w:p>
    <w:p>
      <w:r>
        <w:t>00:28:52.965 --&gt; 00:28:55.095</w:t>
      </w:r>
    </w:p>
    <w:p>
      <w:r>
        <w:t>They originally said no, practice the law.</w:t>
      </w:r>
    </w:p>
    <w:p>
      <w:r>
        <w:t>00:28:55.095 --&gt; 00:28:57.575</w:t>
      </w:r>
    </w:p>
    <w:p>
      <w:r>
        <w:t>They pivoted to, okay, you can, you can do it</w:t>
      </w:r>
    </w:p>
    <w:p>
      <w:r>
        <w:t>00:28:57.575 --&gt; 00:28:59.135</w:t>
      </w:r>
    </w:p>
    <w:p>
      <w:r>
        <w:t>and we're not gonna kill you for it.</w:t>
      </w:r>
    </w:p>
    <w:p>
      <w:r>
        <w:t>00:28:59.595 --&gt; 00:29:01.855</w:t>
      </w:r>
    </w:p>
    <w:p>
      <w:r>
        <w:t>Um, like Kako is one that did that.</w:t>
      </w:r>
    </w:p>
    <w:p>
      <w:r>
        <w:t>00:29:02.595 --&gt; 00:29:06.495</w:t>
      </w:r>
    </w:p>
    <w:p>
      <w:r>
        <w:t>And the main reason why you started seeing a,</w:t>
      </w:r>
    </w:p>
    <w:p>
      <w:r>
        <w:t>00:29:06.615 --&gt; 00:29:08.695</w:t>
      </w:r>
    </w:p>
    <w:p>
      <w:r>
        <w:t>a change was several states came out</w:t>
      </w:r>
    </w:p>
    <w:p>
      <w:r>
        <w:t>00:29:08.715 --&gt; 00:29:10.455</w:t>
      </w:r>
    </w:p>
    <w:p>
      <w:r>
        <w:t>and they said, no, it's not a practice of law,</w:t>
      </w:r>
    </w:p>
    <w:p>
      <w:r>
        <w:t>00:29:10.475 --&gt; 00:29:11.775</w:t>
      </w:r>
    </w:p>
    <w:p>
      <w:r>
        <w:t>as long as it's not complex.</w:t>
      </w:r>
    </w:p>
    <w:p>
      <w:r>
        <w:t>00:29:11.995 --&gt; 00:29:13.375</w:t>
      </w:r>
    </w:p>
    <w:p>
      <w:r>
        <w:t>And every state that's really come out</w:t>
      </w:r>
    </w:p>
    <w:p>
      <w:r>
        <w:t>00:29:13.375 --&gt; 00:29:15.535</w:t>
      </w:r>
    </w:p>
    <w:p>
      <w:r>
        <w:t>and made a decision on it, kind of had that same idea.</w:t>
      </w:r>
    </w:p>
    <w:p>
      <w:r>
        <w:t>00:29:16.235 --&gt; 00:29:18.175</w:t>
      </w:r>
    </w:p>
    <w:p>
      <w:r>
        <w:t>Um, and it's only been, I think five states</w:t>
      </w:r>
    </w:p>
    <w:p>
      <w:r>
        <w:t>00:29:18.175 --&gt; 00:29:19.415</w:t>
      </w:r>
    </w:p>
    <w:p>
      <w:r>
        <w:t>that have said something so far,</w:t>
      </w:r>
    </w:p>
    <w:p>
      <w:r>
        <w:t>00:29:20.195 --&gt; 00:29:21.895</w:t>
      </w:r>
    </w:p>
    <w:p>
      <w:r>
        <w:t>but in general, they've said it's not a</w:t>
      </w:r>
    </w:p>
    <w:p>
      <w:r>
        <w:t>00:29:22.055 --&gt; 00:29:23.295</w:t>
      </w:r>
    </w:p>
    <w:p>
      <w:r>
        <w:t>practice law unless it's complex.</w:t>
      </w:r>
    </w:p>
    <w:p>
      <w:r>
        <w:t>00:29:23.995 --&gt; 00:29:26.055</w:t>
      </w:r>
    </w:p>
    <w:p>
      <w:r>
        <w:t>So I, I mean, I wouldn't, if my e</w:t>
      </w:r>
    </w:p>
    <w:p>
      <w:r>
        <w:t>00:29:26.055 --&gt; 00:29:27.935</w:t>
      </w:r>
    </w:p>
    <w:p>
      <w:r>
        <w:t>and O isn't gonna cover it, I'm not gonna do that work.</w:t>
      </w:r>
    </w:p>
    <w:p>
      <w:r>
        <w:t>00:29:28.515 --&gt; 00:29:30.855</w:t>
      </w:r>
    </w:p>
    <w:p>
      <w:r>
        <w:t>Um, but you know, if they're not, you know,</w:t>
      </w:r>
    </w:p>
    <w:p>
      <w:r>
        <w:t>00:29:30.855 --&gt; 00:29:31.895</w:t>
      </w:r>
    </w:p>
    <w:p>
      <w:r>
        <w:t>just double check with 'em,</w:t>
      </w:r>
    </w:p>
    <w:p>
      <w:r>
        <w:t>00:29:31.895 --&gt; 00:29:34.095</w:t>
      </w:r>
    </w:p>
    <w:p>
      <w:r>
        <w:t>see if they changed their position from what originally was.</w:t>
      </w:r>
    </w:p>
    <w:p>
      <w:r>
        <w:t>00:29:34.295 --&gt; 00:29:35.815</w:t>
      </w:r>
    </w:p>
    <w:p>
      <w:r>
        <w:t>'cause a lot have, uh,</w:t>
      </w:r>
    </w:p>
    <w:p>
      <w:r>
        <w:t>00:29:35.835 --&gt; 00:29:37.215</w:t>
      </w:r>
    </w:p>
    <w:p>
      <w:r>
        <w:t>but yeah, I mean, at the end of the day,</w:t>
      </w:r>
    </w:p>
    <w:p>
      <w:r>
        <w:t>00:29:37.215 --&gt; 00:29:38.415</w:t>
      </w:r>
    </w:p>
    <w:p>
      <w:r>
        <w:t>if your email is not covering it,</w:t>
      </w:r>
    </w:p>
    <w:p>
      <w:r>
        <w:t>00:29:38.815 --&gt; 00:29:40.215</w:t>
      </w:r>
    </w:p>
    <w:p>
      <w:r>
        <w:t>penalties are huge on these.</w:t>
      </w:r>
    </w:p>
    <w:p>
      <w:r>
        <w:t>00:29:40.555 --&gt; 00:29:42.765</w:t>
      </w:r>
    </w:p>
    <w:p>
      <w:r>
        <w:t>So you wanna make sure you have some kind of,</w:t>
      </w:r>
    </w:p>
    <w:p>
      <w:r>
        <w:t>00:29:42.825 --&gt; 00:29:45.195</w:t>
      </w:r>
    </w:p>
    <w:p>
      <w:r>
        <w:t>um, uh, help there.</w:t>
      </w:r>
    </w:p>
    <w:p>
      <w:r>
        <w:t>00:29:46.125 --&gt; 00:29:49.265</w:t>
      </w:r>
    </w:p>
    <w:p>
      <w:r>
        <w:t>And the other one I had on here too is, is PTE payments.</w:t>
      </w:r>
    </w:p>
    <w:p>
      <w:r>
        <w:t>00:29:49.725 --&gt; 00:29:52.665</w:t>
      </w:r>
    </w:p>
    <w:p>
      <w:r>
        <w:t>Now we, we kind of pointed out, it looks like based on the,</w:t>
      </w:r>
    </w:p>
    <w:p>
      <w:r>
        <w:t>00:29:52.925 --&gt; 00:29:54.025</w:t>
      </w:r>
    </w:p>
    <w:p>
      <w:r>
        <w:t>you know, this document,</w:t>
      </w:r>
    </w:p>
    <w:p>
      <w:r>
        <w:t>00:29:54.025 --&gt; 00:29:56.505</w:t>
      </w:r>
    </w:p>
    <w:p>
      <w:r>
        <w:t>maybe PTE payments are going to be going away.</w:t>
      </w:r>
    </w:p>
    <w:p>
      <w:r>
        <w:t>00:29:57.285 --&gt; 00:29:59.585</w:t>
      </w:r>
    </w:p>
    <w:p>
      <w:r>
        <w:t>Um, so what do we do when we get into</w:t>
      </w:r>
    </w:p>
    <w:p>
      <w:r>
        <w:t>00:29:59.585 --&gt; 00:30:02.065</w:t>
      </w:r>
    </w:p>
    <w:p>
      <w:r>
        <w:t>that transition year if they do go away, you know,</w:t>
      </w:r>
    </w:p>
    <w:p>
      <w:r>
        <w:t>00:30:02.065 --&gt; 00:30:03.985</w:t>
      </w:r>
    </w:p>
    <w:p>
      <w:r>
        <w:t>we're gonna have this time period where we might have</w:t>
      </w:r>
    </w:p>
    <w:p>
      <w:r>
        <w:t>00:30:03.985 --&gt; 00:30:06.025</w:t>
      </w:r>
    </w:p>
    <w:p>
      <w:r>
        <w:t>to make estimated payments for PTEs,</w:t>
      </w:r>
    </w:p>
    <w:p>
      <w:r>
        <w:t>00:30:06.025 --&gt; 00:30:07.665</w:t>
      </w:r>
    </w:p>
    <w:p>
      <w:r>
        <w:t>but it might not be a thing, you know,</w:t>
      </w:r>
    </w:p>
    <w:p>
      <w:r>
        <w:t>00:30:07.725 --&gt; 00:30:08.825</w:t>
      </w:r>
    </w:p>
    <w:p>
      <w:r>
        <w:t>in, in the following year.</w:t>
      </w:r>
    </w:p>
    <w:p>
      <w:r>
        <w:t>00:30:09.365 --&gt; 00:30:11.385</w:t>
      </w:r>
    </w:p>
    <w:p>
      <w:r>
        <w:t>So what can we do to kind of rectify that?</w:t>
      </w:r>
    </w:p>
    <w:p>
      <w:r>
        <w:t>00:30:11.805 --&gt; 00:30:13.465</w:t>
      </w:r>
    </w:p>
    <w:p>
      <w:r>
        <w:t>Um, I don't have a solution for that yet.</w:t>
      </w:r>
    </w:p>
    <w:p>
      <w:r>
        <w:t>00:30:13.965 --&gt; 00:30:15.665</w:t>
      </w:r>
    </w:p>
    <w:p>
      <w:r>
        <w:t>Uh, but I do think it's something that we need</w:t>
      </w:r>
    </w:p>
    <w:p>
      <w:r>
        <w:t>00:30:15.665 --&gt; 00:30:16.745</w:t>
      </w:r>
    </w:p>
    <w:p>
      <w:r>
        <w:t>to be considering and,</w:t>
      </w:r>
    </w:p>
    <w:p>
      <w:r>
        <w:t>00:30:16.745 --&gt; 00:30:18.345</w:t>
      </w:r>
    </w:p>
    <w:p>
      <w:r>
        <w:t>and really thinking about as,</w:t>
      </w:r>
    </w:p>
    <w:p>
      <w:r>
        <w:t>00:30:18.525 --&gt; 00:30:20.345</w:t>
      </w:r>
    </w:p>
    <w:p>
      <w:r>
        <w:t>as we continue into tax season,</w:t>
      </w:r>
    </w:p>
    <w:p>
      <w:r>
        <w:t>00:30:20.525 --&gt; 00:30:22.225</w:t>
      </w:r>
    </w:p>
    <w:p>
      <w:r>
        <w:t>we get tax law changes and all that.</w:t>
      </w:r>
    </w:p>
    <w:p>
      <w:r>
        <w:t>00:30:22.945 --&gt; 00:30:26.185</w:t>
      </w:r>
    </w:p>
    <w:p>
      <w:r>
        <w:t>I make sure, depending on what state you're in, review</w:t>
      </w:r>
    </w:p>
    <w:p>
      <w:r>
        <w:t>00:30:26.285 --&gt; 00:30:29.385</w:t>
      </w:r>
    </w:p>
    <w:p>
      <w:r>
        <w:t>how PTE works for your state</w:t>
      </w:r>
    </w:p>
    <w:p>
      <w:r>
        <w:t>00:30:30.045 --&gt; 00:30:33.465</w:t>
      </w:r>
    </w:p>
    <w:p>
      <w:r>
        <w:t>and if PTE is gonna continue, if it ends,</w:t>
      </w:r>
    </w:p>
    <w:p>
      <w:r>
        <w:t>00:30:33.525 --&gt; 00:30:36.185</w:t>
      </w:r>
    </w:p>
    <w:p>
      <w:r>
        <w:t>if the salt cap ends or if it ends at a certain date,</w:t>
      </w:r>
    </w:p>
    <w:p>
      <w:r>
        <w:t>00:30:36.455 --&gt; 00:30:38.585</w:t>
      </w:r>
    </w:p>
    <w:p>
      <w:r>
        <w:t>because those are the three that are out there,</w:t>
      </w:r>
    </w:p>
    <w:p>
      <w:r>
        <w:t>00:30:38.845 --&gt; 00:30:40.145</w:t>
      </w:r>
    </w:p>
    <w:p>
      <w:r>
        <w:t>if it ends at a certain date,</w:t>
      </w:r>
    </w:p>
    <w:p>
      <w:r>
        <w:t>00:30:40.325 --&gt; 00:30:42.185</w:t>
      </w:r>
    </w:p>
    <w:p>
      <w:r>
        <w:t>you know you're gonna need your, what your,</w:t>
      </w:r>
    </w:p>
    <w:p>
      <w:r>
        <w:t>00:30:42.505 --&gt; 00:30:43.945</w:t>
      </w:r>
    </w:p>
    <w:p>
      <w:r>
        <w:t>whatever your legislator is in your state</w:t>
      </w:r>
    </w:p>
    <w:p>
      <w:r>
        <w:t>00:30:44.405 --&gt; 00:30:46.385</w:t>
      </w:r>
    </w:p>
    <w:p>
      <w:r>
        <w:t>to pass something to fix it.</w:t>
      </w:r>
    </w:p>
    <w:p>
      <w:r>
        <w:t>00:30:46.925 --&gt; 00:30:50.025</w:t>
      </w:r>
    </w:p>
    <w:p>
      <w:r>
        <w:t>Um, some are tied to the actual salt cap,</w:t>
      </w:r>
    </w:p>
    <w:p>
      <w:r>
        <w:t>00:30:50.205 --&gt; 00:30:52.185</w:t>
      </w:r>
    </w:p>
    <w:p>
      <w:r>
        <w:t>so if the salt cap gets extended,</w:t>
      </w:r>
    </w:p>
    <w:p>
      <w:r>
        <w:t>00:30:52.205 --&gt; 00:30:53.585</w:t>
      </w:r>
    </w:p>
    <w:p>
      <w:r>
        <w:t>it automatically gets extended.</w:t>
      </w:r>
    </w:p>
    <w:p>
      <w:r>
        <w:t>00:30:53.845 --&gt; 00:30:56.225</w:t>
      </w:r>
    </w:p>
    <w:p>
      <w:r>
        <w:t>So that's good for those states.</w:t>
      </w:r>
    </w:p>
    <w:p>
      <w:r>
        <w:t>00:30:56.845 --&gt; 00:30:58.585</w:t>
      </w:r>
    </w:p>
    <w:p>
      <w:r>
        <w:t>Um, and then other ones are just like,</w:t>
      </w:r>
    </w:p>
    <w:p>
      <w:r>
        <w:t>00:30:58.605 --&gt; 00:31:00.065</w:t>
      </w:r>
    </w:p>
    <w:p>
      <w:r>
        <w:t>if it's there, you get pt.</w:t>
      </w:r>
    </w:p>
    <w:p>
      <w:r>
        <w:t>00:31:00.085 --&gt; 00:31:01.625</w:t>
      </w:r>
    </w:p>
    <w:p>
      <w:r>
        <w:t>If it's not, you don't get it.</w:t>
      </w:r>
    </w:p>
    <w:p>
      <w:r>
        <w:t>00:31:02.265 --&gt; 00:31:03.525</w:t>
      </w:r>
    </w:p>
    <w:p>
      <w:r>
        <w:t>So make sure you kinda have an idea of</w:t>
      </w:r>
    </w:p>
    <w:p>
      <w:r>
        <w:t>00:31:03.525 --&gt; 00:31:05.325</w:t>
      </w:r>
    </w:p>
    <w:p>
      <w:r>
        <w:t>what your state's like, uh, so that way you know,</w:t>
      </w:r>
    </w:p>
    <w:p>
      <w:r>
        <w:t>00:31:05.325 --&gt; 00:31:08.165</w:t>
      </w:r>
    </w:p>
    <w:p>
      <w:r>
        <w:t>when the changes do make income, how to help your clients</w:t>
      </w:r>
    </w:p>
    <w:p>
      <w:r>
        <w:t>00:31:08.165 --&gt; 00:31:09.565</w:t>
      </w:r>
    </w:p>
    <w:p>
      <w:r>
        <w:t>that are making PTE payments.</w:t>
      </w:r>
    </w:p>
    <w:p>
      <w:r>
        <w:t>00:31:10.965 --&gt; 00:31:12.905</w:t>
      </w:r>
    </w:p>
    <w:p>
      <w:r>
        <w:t>All right. And Jason, I will switch over</w:t>
      </w:r>
    </w:p>
    <w:p>
      <w:r>
        <w:t>00:31:13.005 --&gt; 00:31:15.585</w:t>
      </w:r>
    </w:p>
    <w:p>
      <w:r>
        <w:t>and I'll let you hit things that you wanted to cover.</w:t>
      </w:r>
    </w:p>
    <w:p>
      <w:r>
        <w:t>00:31:16.165 --&gt; 00:31:19.905</w:t>
      </w:r>
    </w:p>
    <w:p>
      <w:r>
        <w:t>All right, so more material</w:t>
      </w:r>
    </w:p>
    <w:p>
      <w:r>
        <w:t>00:31:20.005 --&gt; 00:31:21.185</w:t>
      </w:r>
    </w:p>
    <w:p>
      <w:r>
        <w:t>as time allows.</w:t>
      </w:r>
    </w:p>
    <w:p>
      <w:r>
        <w:t>00:31:21.485 --&gt; 00:31:25.225</w:t>
      </w:r>
    </w:p>
    <w:p>
      <w:r>
        <w:t>So I always am the paranoid one who worries that we're going</w:t>
      </w:r>
    </w:p>
    <w:p>
      <w:r>
        <w:t>00:31:25.225 --&gt; 00:31:27.665</w:t>
      </w:r>
    </w:p>
    <w:p>
      <w:r>
        <w:t>to run out of material before we run out of time.</w:t>
      </w:r>
    </w:p>
    <w:p>
      <w:r>
        <w:t>00:31:27.805 --&gt; 00:31:32.065</w:t>
      </w:r>
    </w:p>
    <w:p>
      <w:r>
        <w:t>We never do. But, so my job is to always fill out the deck</w:t>
      </w:r>
    </w:p>
    <w:p>
      <w:r>
        <w:t>00:31:32.295 --&gt; 00:31:33.905</w:t>
      </w:r>
    </w:p>
    <w:p>
      <w:r>
        <w:t>with other things.</w:t>
      </w:r>
    </w:p>
    <w:p>
      <w:r>
        <w:t>00:31:34.565 --&gt; 00:31:36.505</w:t>
      </w:r>
    </w:p>
    <w:p>
      <w:r>
        <w:t>So I have a couple of new things</w:t>
      </w:r>
    </w:p>
    <w:p>
      <w:r>
        <w:t>00:31:37.455 --&gt; 00:31:39.145</w:t>
      </w:r>
    </w:p>
    <w:p>
      <w:r>
        <w:t>that have come along in the last month</w:t>
      </w:r>
    </w:p>
    <w:p>
      <w:r>
        <w:t>00:31:39.145 --&gt; 00:31:40.345</w:t>
      </w:r>
    </w:p>
    <w:p>
      <w:r>
        <w:t>that I wanted to talk about.</w:t>
      </w:r>
    </w:p>
    <w:p>
      <w:r>
        <w:t>00:31:40.565 --&gt; 00:31:44.025</w:t>
      </w:r>
    </w:p>
    <w:p>
      <w:r>
        <w:t>And then as time allows, we have a deep dive.</w:t>
      </w:r>
    </w:p>
    <w:p>
      <w:r>
        <w:t>00:31:44.165 --&gt; 00:31:47.185</w:t>
      </w:r>
    </w:p>
    <w:p>
      <w:r>
        <w:t>We probably won't get too far into that.</w:t>
      </w:r>
    </w:p>
    <w:p>
      <w:r>
        <w:t>00:31:47.565 --&gt; 00:31:51.745</w:t>
      </w:r>
    </w:p>
    <w:p>
      <w:r>
        <w:t>It wouldn't be a monthly tax update if we didn't talk about</w:t>
      </w:r>
    </w:p>
    <w:p>
      <w:r>
        <w:t>00:31:51.965 --&gt; 00:31:53.665</w:t>
      </w:r>
    </w:p>
    <w:p>
      <w:r>
        <w:t>the employee retention credit.</w:t>
      </w:r>
    </w:p>
    <w:p>
      <w:r>
        <w:t>00:31:53.835 --&gt; 00:31:57.825</w:t>
      </w:r>
    </w:p>
    <w:p>
      <w:r>
        <w:t>We've talked about it in literally every monthly tax update.</w:t>
      </w:r>
    </w:p>
    <w:p>
      <w:r>
        <w:t>00:31:57.835 --&gt; 00:32:00.425</w:t>
      </w:r>
    </w:p>
    <w:p>
      <w:r>
        <w:t>We've been doing this since May of 2021</w:t>
      </w:r>
    </w:p>
    <w:p>
      <w:r>
        <w:t>00:32:01.085 --&gt; 00:32:05.145</w:t>
      </w:r>
    </w:p>
    <w:p>
      <w:r>
        <w:t>and we'll probably be talking about ERC for years to come.</w:t>
      </w:r>
    </w:p>
    <w:p>
      <w:r>
        <w:t>00:32:06.005 --&gt; 00:32:09.425</w:t>
      </w:r>
    </w:p>
    <w:p>
      <w:r>
        <w:t>Not much to say about it in the last month as far</w:t>
      </w:r>
    </w:p>
    <w:p>
      <w:r>
        <w:t>00:32:09.425 --&gt; 00:32:11.905</w:t>
      </w:r>
    </w:p>
    <w:p>
      <w:r>
        <w:t>as like IRS guidance or anything.</w:t>
      </w:r>
    </w:p>
    <w:p>
      <w:r>
        <w:t>00:32:12.445 --&gt; 00:32:14.865</w:t>
      </w:r>
    </w:p>
    <w:p>
      <w:r>
        <w:t>But I wanna try clicking on this link here.</w:t>
      </w:r>
    </w:p>
    <w:p>
      <w:r>
        <w:t>00:32:16.245 --&gt; 00:32:21.105</w:t>
      </w:r>
    </w:p>
    <w:p>
      <w:r>
        <w:t>Um, the IRS is doing some things on enforcement</w:t>
      </w:r>
    </w:p>
    <w:p>
      <w:r>
        <w:t>00:32:22.335 --&gt; 00:32:23.585</w:t>
      </w:r>
    </w:p>
    <w:p>
      <w:r>
        <w:t>with ERC.</w:t>
      </w:r>
    </w:p>
    <w:p>
      <w:r>
        <w:t>00:32:24.045 --&gt; 00:32:27.665</w:t>
      </w:r>
    </w:p>
    <w:p>
      <w:r>
        <w:t>So this was, uh, I guess this would've been last week</w:t>
      </w:r>
    </w:p>
    <w:p>
      <w:r>
        <w:t>00:32:27.665 --&gt; 00:32:28.865</w:t>
      </w:r>
    </w:p>
    <w:p>
      <w:r>
        <w:t>that this came out.</w:t>
      </w:r>
    </w:p>
    <w:p>
      <w:r>
        <w:t>00:32:29.635 --&gt; 00:32:34.065</w:t>
      </w:r>
    </w:p>
    <w:p>
      <w:r>
        <w:t>There are these people who, um, have been indicted</w:t>
      </w:r>
    </w:p>
    <w:p>
      <w:r>
        <w:t>00:32:35.205 --&gt; 00:32:39.445</w:t>
      </w:r>
    </w:p>
    <w:p>
      <w:r>
        <w:t>on filing fraudulent returns relating to ERC,</w:t>
      </w:r>
    </w:p>
    <w:p>
      <w:r>
        <w:t>00:32:39.445 --&gt; 00:32:41.165</w:t>
      </w:r>
    </w:p>
    <w:p>
      <w:r>
        <w:t>and I'm not gonna read all of that to you.</w:t>
      </w:r>
    </w:p>
    <w:p>
      <w:r>
        <w:t>00:32:41.325 --&gt; 00:32:44.405</w:t>
      </w:r>
    </w:p>
    <w:p>
      <w:r>
        <w:t>I know it's like, can't really read all of that.</w:t>
      </w:r>
    </w:p>
    <w:p>
      <w:r>
        <w:t>00:32:44.625 --&gt; 00:32:47.365</w:t>
      </w:r>
    </w:p>
    <w:p>
      <w:r>
        <w:t>But, um, basically,</w:t>
      </w:r>
    </w:p>
    <w:p>
      <w:r>
        <w:t>00:32:49.195 --&gt; 00:32:50.895</w:t>
      </w:r>
    </w:p>
    <w:p>
      <w:r>
        <w:t>so they, they are, I guess Nick,</w:t>
      </w:r>
    </w:p>
    <w:p>
      <w:r>
        <w:t>00:32:50.915 --&gt; 00:32:53.775</w:t>
      </w:r>
    </w:p>
    <w:p>
      <w:r>
        <w:t>we could say the IRS is doing things against</w:t>
      </w:r>
    </w:p>
    <w:p>
      <w:r>
        <w:t>00:32:53.775 --&gt; 00:32:54.855</w:t>
      </w:r>
    </w:p>
    <w:p>
      <w:r>
        <w:t>those credit mills.</w:t>
      </w:r>
    </w:p>
    <w:p>
      <w:r>
        <w:t>00:32:55.515 --&gt; 00:32:57.255</w:t>
      </w:r>
    </w:p>
    <w:p>
      <w:r>
        <w:t>Um, and we'll probably be seeing,</w:t>
      </w:r>
    </w:p>
    <w:p>
      <w:r>
        <w:t>00:32:57.515 --&gt; 00:33:00.455</w:t>
      </w:r>
    </w:p>
    <w:p>
      <w:r>
        <w:t>I'm guessing we'll be seeing more stories like this</w:t>
      </w:r>
    </w:p>
    <w:p>
      <w:r>
        <w:t>00:33:01.315 --&gt; 00:33:02.815</w:t>
      </w:r>
    </w:p>
    <w:p>
      <w:r>
        <w:t>as uh, time goes on.</w:t>
      </w:r>
    </w:p>
    <w:p>
      <w:r>
        <w:t>00:33:03.805 --&gt; 00:33:06.375</w:t>
      </w:r>
    </w:p>
    <w:p>
      <w:r>
        <w:t>Yeah, we have to remember too, it does take time</w:t>
      </w:r>
    </w:p>
    <w:p>
      <w:r>
        <w:t>00:33:06.375 --&gt; 00:33:09.015</w:t>
      </w:r>
    </w:p>
    <w:p>
      <w:r>
        <w:t>to build a case to take it to court and all that.</w:t>
      </w:r>
    </w:p>
    <w:p>
      <w:r>
        <w:t>00:33:09.755 --&gt; 00:33:12.335</w:t>
      </w:r>
    </w:p>
    <w:p>
      <w:r>
        <w:t>So, you know, once you start seeing those first cases,</w:t>
      </w:r>
    </w:p>
    <w:p>
      <w:r>
        <w:t>00:33:12.595 --&gt; 00:33:14.255</w:t>
      </w:r>
    </w:p>
    <w:p>
      <w:r>
        <w:t>you're probably gonna start seeing a lot more</w:t>
      </w:r>
    </w:p>
    <w:p>
      <w:r>
        <w:t>00:33:14.255 --&gt; 00:33:15.815</w:t>
      </w:r>
    </w:p>
    <w:p>
      <w:r>
        <w:t>because I mean, I'm sure most</w:t>
      </w:r>
    </w:p>
    <w:p>
      <w:r>
        <w:t>00:33:15.815 --&gt; 00:33:18.695</w:t>
      </w:r>
    </w:p>
    <w:p>
      <w:r>
        <w:t>of 'em are gonna follow the same sort of timeline, um,</w:t>
      </w:r>
    </w:p>
    <w:p>
      <w:r>
        <w:t>00:33:18.755 --&gt; 00:33:20.615</w:t>
      </w:r>
    </w:p>
    <w:p>
      <w:r>
        <w:t>to get from, Hey, we have a case against you.</w:t>
      </w:r>
    </w:p>
    <w:p>
      <w:r>
        <w:t>00:33:20.615 --&gt; 00:33:22.455</w:t>
      </w:r>
    </w:p>
    <w:p>
      <w:r>
        <w:t>We're filing a complaint, we're taking you to court.</w:t>
      </w:r>
    </w:p>
    <w:p>
      <w:r>
        <w:t>00:33:22.555 --&gt; 00:33:24.655</w:t>
      </w:r>
    </w:p>
    <w:p>
      <w:r>
        <w:t>So hopefully, you know, these aren't gonna be one</w:t>
      </w:r>
    </w:p>
    <w:p>
      <w:r>
        <w:t>00:33:24.655 --&gt; 00:33:26.815</w:t>
      </w:r>
    </w:p>
    <w:p>
      <w:r>
        <w:t>and dones, we're gonna see a whole bunch come through just</w:t>
      </w:r>
    </w:p>
    <w:p>
      <w:r>
        <w:t>00:33:26.975 --&gt; 00:33:28.975</w:t>
      </w:r>
    </w:p>
    <w:p>
      <w:r>
        <w:t>'cause I so much fraud here</w:t>
      </w:r>
    </w:p>
    <w:p>
      <w:r>
        <w:t>00:33:29.115 --&gt; 00:33:30.775</w:t>
      </w:r>
    </w:p>
    <w:p>
      <w:r>
        <w:t>and it, it made our life so hard</w:t>
      </w:r>
    </w:p>
    <w:p>
      <w:r>
        <w:t>00:33:30.835 --&gt; 00:33:32.295</w:t>
      </w:r>
    </w:p>
    <w:p>
      <w:r>
        <w:t>as well having to deal with them.</w:t>
      </w:r>
    </w:p>
    <w:p>
      <w:r>
        <w:t>00:33:33.705 --&gt; 00:33:36.755</w:t>
      </w:r>
    </w:p>
    <w:p>
      <w:r>
        <w:t>Well, and I want to click on this again, 8,000.</w:t>
      </w:r>
    </w:p>
    <w:p>
      <w:r>
        <w:t>00:33:37.105 --&gt; 00:33:38.595</w:t>
      </w:r>
    </w:p>
    <w:p>
      <w:r>
        <w:t>This is probably one of the smaller</w:t>
      </w:r>
    </w:p>
    <w:p>
      <w:r>
        <w:t>00:33:38.705 --&gt; 00:33:39.875</w:t>
      </w:r>
    </w:p>
    <w:p>
      <w:r>
        <w:t>ones, don't you think Nick?</w:t>
      </w:r>
    </w:p>
    <w:p>
      <w:r>
        <w:t>00:33:39.885 --&gt; 00:33:42.195</w:t>
      </w:r>
    </w:p>
    <w:p>
      <w:r>
        <w:t>8,000 fraudulent returns filed.</w:t>
      </w:r>
    </w:p>
    <w:p>
      <w:r>
        <w:t>00:33:42.315 --&gt; 00:33:47.065</w:t>
      </w:r>
    </w:p>
    <w:p>
      <w:r>
        <w:t>I mean, some of these places, tens of thousands of filings.</w:t>
      </w:r>
    </w:p>
    <w:p>
      <w:r>
        <w:t>00:33:47.065 --&gt; 00:33:48.585</w:t>
      </w:r>
    </w:p>
    <w:p>
      <w:r>
        <w:t>Oh, you and I talked about that one time.</w:t>
      </w:r>
    </w:p>
    <w:p>
      <w:r>
        <w:t>00:33:48.605 --&gt; 00:33:51.305</w:t>
      </w:r>
    </w:p>
    <w:p>
      <w:r>
        <w:t>We took a guess, how many filings do we think some</w:t>
      </w:r>
    </w:p>
    <w:p>
      <w:r>
        <w:t>00:33:51.305 --&gt; 00:33:52.665</w:t>
      </w:r>
    </w:p>
    <w:p>
      <w:r>
        <w:t>of the big credit mills did?</w:t>
      </w:r>
    </w:p>
    <w:p>
      <w:r>
        <w:t>00:33:52.665 --&gt; 00:33:54.665</w:t>
      </w:r>
    </w:p>
    <w:p>
      <w:r>
        <w:t>And we came up with maybe even like a</w:t>
      </w:r>
    </w:p>
    <w:p>
      <w:r>
        <w:t>00:33:54.665 --&gt; 00:33:56.185</w:t>
      </w:r>
    </w:p>
    <w:p>
      <w:r>
        <w:t>hundred thousand or something.</w:t>
      </w:r>
    </w:p>
    <w:p>
      <w:r>
        <w:t>00:33:56.935 --&gt; 00:33:59.105</w:t>
      </w:r>
    </w:p>
    <w:p>
      <w:r>
        <w:t>Yeah, it wouldn't surprise me if it's that high at all.</w:t>
      </w:r>
    </w:p>
    <w:p>
      <w:r>
        <w:t>00:33:59.735 --&gt; 00:34:01.905</w:t>
      </w:r>
    </w:p>
    <w:p>
      <w:r>
        <w:t>Yeah, so there you go.</w:t>
      </w:r>
    </w:p>
    <w:p>
      <w:r>
        <w:t>00:34:01.905 --&gt; 00:34:05.985</w:t>
      </w:r>
    </w:p>
    <w:p>
      <w:r>
        <w:t>That's our ERC, I call it ERC theater. So there you go.</w:t>
      </w:r>
    </w:p>
    <w:p>
      <w:r>
        <w:t>00:34:06.125 --&gt; 00:34:10.225</w:t>
      </w:r>
    </w:p>
    <w:p>
      <w:r>
        <w:t>We have ERC mentioned. So the tradition continues.</w:t>
      </w:r>
    </w:p>
    <w:p>
      <w:r>
        <w:t>00:34:11.365 --&gt; 00:34:15.985</w:t>
      </w:r>
    </w:p>
    <w:p>
      <w:r>
        <w:t>Uh, there is a recent security incident at Tax Dome,</w:t>
      </w:r>
    </w:p>
    <w:p>
      <w:r>
        <w:t>00:34:16.475 --&gt; 00:34:20.345</w:t>
      </w:r>
    </w:p>
    <w:p>
      <w:r>
        <w:t>which is one of the, oh, it's like a practice management hub</w:t>
      </w:r>
    </w:p>
    <w:p>
      <w:r>
        <w:t>00:34:21.095 --&gt; 00:34:23.105</w:t>
      </w:r>
    </w:p>
    <w:p>
      <w:r>
        <w:t>that a lot of firms use.</w:t>
      </w:r>
    </w:p>
    <w:p>
      <w:r>
        <w:t>00:34:24.445 --&gt; 00:34:26.905</w:t>
      </w:r>
    </w:p>
    <w:p>
      <w:r>
        <w:t>And, um, you know, you can't really find a lot</w:t>
      </w:r>
    </w:p>
    <w:p>
      <w:r>
        <w:t>00:34:26.905 --&gt; 00:34:28.305</w:t>
      </w:r>
    </w:p>
    <w:p>
      <w:r>
        <w:t>of articles about it.</w:t>
      </w:r>
    </w:p>
    <w:p>
      <w:r>
        <w:t>00:34:28.385 --&gt; 00:34:29.505</w:t>
      </w:r>
    </w:p>
    <w:p>
      <w:r>
        <w:t>I did a Google search</w:t>
      </w:r>
    </w:p>
    <w:p>
      <w:r>
        <w:t>00:34:29.505 --&gt; 00:34:33.705</w:t>
      </w:r>
    </w:p>
    <w:p>
      <w:r>
        <w:t>and really at accounting today, this article here is all</w:t>
      </w:r>
    </w:p>
    <w:p>
      <w:r>
        <w:t>00:34:33.705 --&gt; 00:34:35.145</w:t>
      </w:r>
    </w:p>
    <w:p>
      <w:r>
        <w:t>that I really could find about it.</w:t>
      </w:r>
    </w:p>
    <w:p>
      <w:r>
        <w:t>00:34:35.145 --&gt; 00:34:39.265</w:t>
      </w:r>
    </w:p>
    <w:p>
      <w:r>
        <w:t>There's a lot of chatter on social media about it,</w:t>
      </w:r>
    </w:p>
    <w:p>
      <w:r>
        <w:t>00:34:39.325 --&gt; 00:34:43.025</w:t>
      </w:r>
    </w:p>
    <w:p>
      <w:r>
        <w:t>but not a lot of other info about it.</w:t>
      </w:r>
    </w:p>
    <w:p>
      <w:r>
        <w:t>00:34:43.085 --&gt; 00:34:45.905</w:t>
      </w:r>
    </w:p>
    <w:p>
      <w:r>
        <w:t>So rather than focusing on, you know, what happened with</w:t>
      </w:r>
    </w:p>
    <w:p>
      <w:r>
        <w:t>00:34:45.905 --&gt; 00:34:49.785</w:t>
      </w:r>
    </w:p>
    <w:p>
      <w:r>
        <w:t>that or whatever, I think it's more just good to talk about</w:t>
      </w:r>
    </w:p>
    <w:p>
      <w:r>
        <w:t>00:34:50.375 --&gt; 00:34:54.465</w:t>
      </w:r>
    </w:p>
    <w:p>
      <w:r>
        <w:t>data security, especially with tax season starting.</w:t>
      </w:r>
    </w:p>
    <w:p>
      <w:r>
        <w:t>00:34:54.925 --&gt; 00:34:58.145</w:t>
      </w:r>
    </w:p>
    <w:p>
      <w:r>
        <w:t>And, you know, it's not just our software,</w:t>
      </w:r>
    </w:p>
    <w:p>
      <w:r>
        <w:t>00:34:58.335 --&gt; 00:35:01.225</w:t>
      </w:r>
    </w:p>
    <w:p>
      <w:r>
        <w:t>like our tax prep software that may be in the cloud,</w:t>
      </w:r>
    </w:p>
    <w:p>
      <w:r>
        <w:t>00:35:01.325 --&gt; 00:35:05.265</w:t>
      </w:r>
    </w:p>
    <w:p>
      <w:r>
        <w:t>but your secure websites, your practice management software,</w:t>
      </w:r>
    </w:p>
    <w:p>
      <w:r>
        <w:t>00:35:06.365 --&gt; 00:35:08.065</w:t>
      </w:r>
    </w:p>
    <w:p>
      <w:r>
        <w:t>um, if you're outsourcing</w:t>
      </w:r>
    </w:p>
    <w:p>
      <w:r>
        <w:t>00:35:08.445 --&gt; 00:35:09.905</w:t>
      </w:r>
    </w:p>
    <w:p>
      <w:r>
        <w:t>or offshoring work,</w:t>
      </w:r>
    </w:p>
    <w:p>
      <w:r>
        <w:t>00:35:10.485 --&gt; 00:35:14.025</w:t>
      </w:r>
    </w:p>
    <w:p>
      <w:r>
        <w:t>how are people in other countries accessing the data?</w:t>
      </w:r>
    </w:p>
    <w:p>
      <w:r>
        <w:t>00:35:14.295 --&gt; 00:35:17.545</w:t>
      </w:r>
    </w:p>
    <w:p>
      <w:r>
        <w:t>There's nothing wrong with that, but you need a process.</w:t>
      </w:r>
    </w:p>
    <w:p>
      <w:r>
        <w:t>00:35:17.965 --&gt; 00:35:19.385</w:t>
      </w:r>
    </w:p>
    <w:p>
      <w:r>
        <w:t>And remember the IRS,</w:t>
      </w:r>
    </w:p>
    <w:p>
      <w:r>
        <w:t>00:35:20.315 --&gt; 00:35:23.475</w:t>
      </w:r>
    </w:p>
    <w:p>
      <w:r>
        <w:t>actually it's the Federal Trade Commission requires</w:t>
      </w:r>
    </w:p>
    <w:p>
      <w:r>
        <w:t>00:35:24.285 --&gt; 00:35:28.075</w:t>
      </w:r>
    </w:p>
    <w:p>
      <w:r>
        <w:t>accounting firms that includes enrolled agents,</w:t>
      </w:r>
    </w:p>
    <w:p>
      <w:r>
        <w:t>00:35:28.215 --&gt; 00:35:31.555</w:t>
      </w:r>
    </w:p>
    <w:p>
      <w:r>
        <w:t>it includes unenrolled, tax preparers</w:t>
      </w:r>
    </w:p>
    <w:p>
      <w:r>
        <w:t>00:35:32.135 --&gt; 00:35:35.675</w:t>
      </w:r>
    </w:p>
    <w:p>
      <w:r>
        <w:t>to have a written data security plan.</w:t>
      </w:r>
    </w:p>
    <w:p>
      <w:r>
        <w:t>00:35:36.615 --&gt; 00:35:38.245</w:t>
      </w:r>
    </w:p>
    <w:p>
      <w:r>
        <w:t>Um, that's not as daunting</w:t>
      </w:r>
    </w:p>
    <w:p>
      <w:r>
        <w:t>00:35:38.305 --&gt; 00:35:41.365</w:t>
      </w:r>
    </w:p>
    <w:p>
      <w:r>
        <w:t>as it sounds if you're a small time operator like me.</w:t>
      </w:r>
    </w:p>
    <w:p>
      <w:r>
        <w:t>00:35:41.365 --&gt; 00:35:43.325</w:t>
      </w:r>
    </w:p>
    <w:p>
      <w:r>
        <w:t>It can seem a little intimidating to try</w:t>
      </w:r>
    </w:p>
    <w:p>
      <w:r>
        <w:t>00:35:43.325 --&gt; 00:35:45.485</w:t>
      </w:r>
    </w:p>
    <w:p>
      <w:r>
        <w:t>to get a data security plan put together.</w:t>
      </w:r>
    </w:p>
    <w:p>
      <w:r>
        <w:t>00:35:45.585 --&gt; 00:35:50.405</w:t>
      </w:r>
    </w:p>
    <w:p>
      <w:r>
        <w:t>But I used IRS publication 45 57.</w:t>
      </w:r>
    </w:p>
    <w:p>
      <w:r>
        <w:t>00:35:50.455 --&gt; 00:35:53.045</w:t>
      </w:r>
    </w:p>
    <w:p>
      <w:r>
        <w:t>There was a checklist in that</w:t>
      </w:r>
    </w:p>
    <w:p>
      <w:r>
        <w:t>00:35:54.225 --&gt; 00:35:55.565</w:t>
      </w:r>
    </w:p>
    <w:p>
      <w:r>
        <w:t>and I created a,</w:t>
      </w:r>
    </w:p>
    <w:p>
      <w:r>
        <w:t>00:35:56.405 --&gt; 00:35:59.485</w:t>
      </w:r>
    </w:p>
    <w:p>
      <w:r>
        <w:t>a data security plan in pretty short order there.</w:t>
      </w:r>
    </w:p>
    <w:p>
      <w:r>
        <w:t>00:35:59.515 --&gt; 00:36:03.045</w:t>
      </w:r>
    </w:p>
    <w:p>
      <w:r>
        <w:t>Also, just a few months ago, the IRS released an actual</w:t>
      </w:r>
    </w:p>
    <w:p>
      <w:r>
        <w:t>00:36:03.765 --&gt; 00:36:07.085</w:t>
      </w:r>
    </w:p>
    <w:p>
      <w:r>
        <w:t>template, like a template that you could copy and paste</w:t>
      </w:r>
    </w:p>
    <w:p>
      <w:r>
        <w:t>00:36:07.085 --&gt; 00:36:08.245</w:t>
      </w:r>
    </w:p>
    <w:p>
      <w:r>
        <w:t>and then go through and edit</w:t>
      </w:r>
    </w:p>
    <w:p>
      <w:r>
        <w:t>00:36:08.705 --&gt; 00:36:10.765</w:t>
      </w:r>
    </w:p>
    <w:p>
      <w:r>
        <w:t>to help you get started on that.</w:t>
      </w:r>
    </w:p>
    <w:p>
      <w:r>
        <w:t>00:36:12.285 --&gt; 00:36:15.565</w:t>
      </w:r>
    </w:p>
    <w:p>
      <w:r>
        <w:t>I also, I, I've received several emails</w:t>
      </w:r>
    </w:p>
    <w:p>
      <w:r>
        <w:t>00:36:16.105 --&gt; 00:36:20.005</w:t>
      </w:r>
    </w:p>
    <w:p>
      <w:r>
        <w:t>worded like this and I blacked out the name</w:t>
      </w:r>
    </w:p>
    <w:p>
      <w:r>
        <w:t>00:36:20.005 --&gt; 00:36:21.885</w:t>
      </w:r>
    </w:p>
    <w:p>
      <w:r>
        <w:t>because I did a little Google search.</w:t>
      </w:r>
    </w:p>
    <w:p>
      <w:r>
        <w:t>00:36:22.145 --&gt; 00:36:25.245</w:t>
      </w:r>
    </w:p>
    <w:p>
      <w:r>
        <w:t>The name is like a real person</w:t>
      </w:r>
    </w:p>
    <w:p>
      <w:r>
        <w:t>00:36:26.185 --&gt; 00:36:29.205</w:t>
      </w:r>
    </w:p>
    <w:p>
      <w:r>
        <w:t>and he really is the owner of this, you know, such</w:t>
      </w:r>
    </w:p>
    <w:p>
      <w:r>
        <w:t>00:36:29.225 --&gt; 00:36:31.565</w:t>
      </w:r>
    </w:p>
    <w:p>
      <w:r>
        <w:t>and such farms, LLC,</w:t>
      </w:r>
    </w:p>
    <w:p>
      <w:r>
        <w:t>00:36:31.985 --&gt; 00:36:34.445</w:t>
      </w:r>
    </w:p>
    <w:p>
      <w:r>
        <w:t>and I think there's a phone number here that,</w:t>
      </w:r>
    </w:p>
    <w:p>
      <w:r>
        <w:t>00:36:34.675 --&gt; 00:36:36.485</w:t>
      </w:r>
    </w:p>
    <w:p>
      <w:r>
        <w:t>that really is his phone number.</w:t>
      </w:r>
    </w:p>
    <w:p>
      <w:r>
        <w:t>00:36:37.385 --&gt; 00:36:41.085</w:t>
      </w:r>
    </w:p>
    <w:p>
      <w:r>
        <w:t>And, uh, the email down here in the signature</w:t>
      </w:r>
    </w:p>
    <w:p>
      <w:r>
        <w:t>00:36:42.065 --&gt; 00:36:43.725</w:t>
      </w:r>
    </w:p>
    <w:p>
      <w:r>
        <w:t>is like really his email.</w:t>
      </w:r>
    </w:p>
    <w:p>
      <w:r>
        <w:t>00:36:44.385 --&gt; 00:36:45.805</w:t>
      </w:r>
    </w:p>
    <w:p>
      <w:r>
        <w:t>So I blacked that out.</w:t>
      </w:r>
    </w:p>
    <w:p>
      <w:r>
        <w:t>00:36:46.425 --&gt; 00:36:47.885</w:t>
      </w:r>
    </w:p>
    <w:p>
      <w:r>
        <w:t>But this is fraud</w:t>
      </w:r>
    </w:p>
    <w:p>
      <w:r>
        <w:t>00:36:48.305 --&gt; 00:36:51.685</w:t>
      </w:r>
    </w:p>
    <w:p>
      <w:r>
        <w:t>or a scam, a phishing scam.</w:t>
      </w:r>
    </w:p>
    <w:p>
      <w:r>
        <w:t>00:36:52.295 --&gt; 00:36:57.085</w:t>
      </w:r>
    </w:p>
    <w:p>
      <w:r>
        <w:t>Phish. And, and you could see get the highlighter on here.</w:t>
      </w:r>
    </w:p>
    <w:p>
      <w:r>
        <w:t>00:36:59.625 --&gt; 00:37:02.285</w:t>
      </w:r>
    </w:p>
    <w:p>
      <w:r>
        <w:t>If you look at the email address, this came from,</w:t>
      </w:r>
    </w:p>
    <w:p>
      <w:r>
        <w:t>00:37:02.675 --&gt; 00:37:05.205</w:t>
      </w:r>
    </w:p>
    <w:p>
      <w:r>
        <w:t>it's an email address in Czechoslovakia</w:t>
      </w:r>
    </w:p>
    <w:p>
      <w:r>
        <w:t>00:37:05.745 --&gt; 00:37:06.805</w:t>
      </w:r>
    </w:p>
    <w:p>
      <w:r>
        <w:t>is where it came from.</w:t>
      </w:r>
    </w:p>
    <w:p>
      <w:r>
        <w:t>00:37:07.545 --&gt; 00:37:11.405</w:t>
      </w:r>
    </w:p>
    <w:p>
      <w:r>
        <w:t>And I've received several emails formatted just like this</w:t>
      </w:r>
    </w:p>
    <w:p>
      <w:r>
        <w:t>00:37:12.185 --&gt; 00:37:15.245</w:t>
      </w:r>
    </w:p>
    <w:p>
      <w:r>
        <w:t>in a way that I don't think too many</w:t>
      </w:r>
    </w:p>
    <w:p>
      <w:r>
        <w:t>00:37:15.265 --&gt; 00:37:18.085</w:t>
      </w:r>
    </w:p>
    <w:p>
      <w:r>
        <w:t>of our clients in the real world talk like this</w:t>
      </w:r>
    </w:p>
    <w:p>
      <w:r>
        <w:t>00:37:18.345 --&gt; 00:37:19.405</w:t>
      </w:r>
    </w:p>
    <w:p>
      <w:r>
        <w:t>or write like this.</w:t>
      </w:r>
    </w:p>
    <w:p>
      <w:r>
        <w:t>00:37:20.275 --&gt; 00:37:22.205</w:t>
      </w:r>
    </w:p>
    <w:p>
      <w:r>
        <w:t>This is just one example.</w:t>
      </w:r>
    </w:p>
    <w:p>
      <w:r>
        <w:t>00:37:22.525 --&gt; 00:37:26.685</w:t>
      </w:r>
    </w:p>
    <w:p>
      <w:r>
        <w:t>I have several that have made their way not into my inbox</w:t>
      </w:r>
    </w:p>
    <w:p>
      <w:r>
        <w:t>00:37:27.635 --&gt; 00:37:31.165</w:t>
      </w:r>
    </w:p>
    <w:p>
      <w:r>
        <w:t>outlook as a good job of tossing it in the junk folder,</w:t>
      </w:r>
    </w:p>
    <w:p>
      <w:r>
        <w:t>00:37:31.385 --&gt; 00:37:33.325</w:t>
      </w:r>
    </w:p>
    <w:p>
      <w:r>
        <w:t>but it says the same thing.</w:t>
      </w:r>
    </w:p>
    <w:p>
      <w:r>
        <w:t>00:37:33.385 --&gt; 00:37:36.085</w:t>
      </w:r>
    </w:p>
    <w:p>
      <w:r>
        <w:t>My previous tax accountant has recently retired.</w:t>
      </w:r>
    </w:p>
    <w:p>
      <w:r>
        <w:t>00:37:36.185 --&gt; 00:37:38.725</w:t>
      </w:r>
    </w:p>
    <w:p>
      <w:r>
        <w:t>And I wanna ensure that I remain proactive</w:t>
      </w:r>
    </w:p>
    <w:p>
      <w:r>
        <w:t>00:37:39.425 --&gt; 00:37:40.965</w:t>
      </w:r>
    </w:p>
    <w:p>
      <w:r>
        <w:t>in my tax preparation.</w:t>
      </w:r>
    </w:p>
    <w:p>
      <w:r>
        <w:t>00:37:41.545 --&gt; 00:37:43.725</w:t>
      </w:r>
    </w:p>
    <w:p>
      <w:r>
        <w:t>My situation is relatively straightforward.</w:t>
      </w:r>
    </w:p>
    <w:p>
      <w:r>
        <w:t>00:37:43.845 --&gt; 00:37:47.085</w:t>
      </w:r>
    </w:p>
    <w:p>
      <w:r>
        <w:t>I don't owe taxes and I can consistently pay estimated</w:t>
      </w:r>
    </w:p>
    <w:p>
      <w:r>
        <w:t>00:37:47.085 --&gt; 00:37:48.405</w:t>
      </w:r>
    </w:p>
    <w:p>
      <w:r>
        <w:t>taxes on time.</w:t>
      </w:r>
    </w:p>
    <w:p>
      <w:r>
        <w:t>00:37:49.315 --&gt; 00:37:51.685</w:t>
      </w:r>
    </w:p>
    <w:p>
      <w:r>
        <w:t>That wording, I've seen that in like three</w:t>
      </w:r>
    </w:p>
    <w:p>
      <w:r>
        <w:t>00:37:51.705 --&gt; 00:37:54.645</w:t>
      </w:r>
    </w:p>
    <w:p>
      <w:r>
        <w:t>or four different spam emails just in the</w:t>
      </w:r>
    </w:p>
    <w:p>
      <w:r>
        <w:t>00:37:54.645 --&gt; 00:37:55.685</w:t>
      </w:r>
    </w:p>
    <w:p>
      <w:r>
        <w:t>past couple of weeks.</w:t>
      </w:r>
    </w:p>
    <w:p>
      <w:r>
        <w:t>00:37:56.425 --&gt; 00:37:58.605</w:t>
      </w:r>
    </w:p>
    <w:p>
      <w:r>
        <w:t>So, you know, be careful Now this,</w:t>
      </w:r>
    </w:p>
    <w:p>
      <w:r>
        <w:t>00:37:58.915 --&gt; 00:38:02.245</w:t>
      </w:r>
    </w:p>
    <w:p>
      <w:r>
        <w:t>this one doesn't have any links to click on.</w:t>
      </w:r>
    </w:p>
    <w:p>
      <w:r>
        <w:t>00:38:02.245 --&gt; 00:38:04.925</w:t>
      </w:r>
    </w:p>
    <w:p>
      <w:r>
        <w:t>Sometimes you'll get an email, one</w:t>
      </w:r>
    </w:p>
    <w:p>
      <w:r>
        <w:t>00:38:04.925 --&gt; 00:38:08.565</w:t>
      </w:r>
    </w:p>
    <w:p>
      <w:r>
        <w:t>of these spam messages that'll say, my documents are here,</w:t>
      </w:r>
    </w:p>
    <w:p>
      <w:r>
        <w:t>00:38:08.815 --&gt; 00:38:10.805</w:t>
      </w:r>
    </w:p>
    <w:p>
      <w:r>
        <w:t>click here to get my documents.</w:t>
      </w:r>
    </w:p>
    <w:p>
      <w:r>
        <w:t>00:38:12.145 --&gt; 00:38:15.485</w:t>
      </w:r>
    </w:p>
    <w:p>
      <w:r>
        <w:t>Um, you know, obviously don't respond to these kind</w:t>
      </w:r>
    </w:p>
    <w:p>
      <w:r>
        <w:t>00:38:15.485 --&gt; 00:38:20.205</w:t>
      </w:r>
    </w:p>
    <w:p>
      <w:r>
        <w:t>of emails and certainly don't click on any links in them.</w:t>
      </w:r>
    </w:p>
    <w:p>
      <w:r>
        <w:t>00:38:22.415 --&gt; 00:38:25.995</w:t>
      </w:r>
    </w:p>
    <w:p>
      <w:r>
        <w:t>Um, get into, well, you know what, we have one more poll.</w:t>
      </w:r>
    </w:p>
    <w:p>
      <w:r>
        <w:t>00:38:26.085 --&gt; 00:38:30.105</w:t>
      </w:r>
    </w:p>
    <w:p>
      <w:r>
        <w:t>Let's get the deep dive started till we get to the poll</w:t>
      </w:r>
    </w:p>
    <w:p>
      <w:r>
        <w:t>00:38:30.285 --&gt; 00:38:33.425</w:t>
      </w:r>
    </w:p>
    <w:p>
      <w:r>
        <w:t>and then maybe we'll kind of stop and get into, you know, q</w:t>
      </w:r>
    </w:p>
    <w:p>
      <w:r>
        <w:t>00:38:33.425 --&gt; 00:38:37.245</w:t>
      </w:r>
    </w:p>
    <w:p>
      <w:r>
        <w:t>and a or just other discussion with this deep dive.</w:t>
      </w:r>
    </w:p>
    <w:p>
      <w:r>
        <w:t>00:38:37.435 --&gt; 00:38:40.565</w:t>
      </w:r>
    </w:p>
    <w:p>
      <w:r>
        <w:t>Sometimes we'll throw in something</w:t>
      </w:r>
    </w:p>
    <w:p>
      <w:r>
        <w:t>00:38:40.785 --&gt; 00:38:42.485</w:t>
      </w:r>
    </w:p>
    <w:p>
      <w:r>
        <w:t>that's just a particular topic.</w:t>
      </w:r>
    </w:p>
    <w:p>
      <w:r>
        <w:t>00:38:42.725 --&gt; 00:38:44.445</w:t>
      </w:r>
    </w:p>
    <w:p>
      <w:r>
        <w:t>A lot of times when I do it, it's</w:t>
      </w:r>
    </w:p>
    <w:p>
      <w:r>
        <w:t>00:38:44.555 --&gt; 00:38:47.125</w:t>
      </w:r>
    </w:p>
    <w:p>
      <w:r>
        <w:t>what have I been working on recently as far</w:t>
      </w:r>
    </w:p>
    <w:p>
      <w:r>
        <w:t>00:38:47.125 --&gt; 00:38:48.365</w:t>
      </w:r>
    </w:p>
    <w:p>
      <w:r>
        <w:t>as slide decks go?</w:t>
      </w:r>
    </w:p>
    <w:p>
      <w:r>
        <w:t>00:38:48.365 --&gt; 00:38:52.965</w:t>
      </w:r>
    </w:p>
    <w:p>
      <w:r>
        <w:t>And it happens that I just went through a two hour session</w:t>
      </w:r>
    </w:p>
    <w:p>
      <w:r>
        <w:t>00:38:53.075 --&gt; 00:38:55.125</w:t>
      </w:r>
    </w:p>
    <w:p>
      <w:r>
        <w:t>that I do on medical expenses.</w:t>
      </w:r>
    </w:p>
    <w:p>
      <w:r>
        <w:t>00:38:55.345 --&gt; 00:38:58.285</w:t>
      </w:r>
    </w:p>
    <w:p>
      <w:r>
        <w:t>So it's like, oh, I'll just throw some of these slides</w:t>
      </w:r>
    </w:p>
    <w:p>
      <w:r>
        <w:t>00:38:58.835 --&gt; 00:39:02.325</w:t>
      </w:r>
    </w:p>
    <w:p>
      <w:r>
        <w:t>into the deck about medical expenses</w:t>
      </w:r>
    </w:p>
    <w:p>
      <w:r>
        <w:t>00:39:02.625 --&gt; 00:39:06.245</w:t>
      </w:r>
    </w:p>
    <w:p>
      <w:r>
        <w:t>and what's deductible on schedule A and what's not.</w:t>
      </w:r>
    </w:p>
    <w:p>
      <w:r>
        <w:t>00:39:07.025 --&gt; 00:39:10.445</w:t>
      </w:r>
    </w:p>
    <w:p>
      <w:r>
        <w:t>Um, some of this is a moot point for two reasons</w:t>
      </w:r>
    </w:p>
    <w:p>
      <w:r>
        <w:t>00:39:10.865 --&gt; 00:39:12.205</w:t>
      </w:r>
    </w:p>
    <w:p>
      <w:r>
        <w:t>for a lot of our clients.</w:t>
      </w:r>
    </w:p>
    <w:p>
      <w:r>
        <w:t>00:39:12.585 --&gt; 00:39:15.485</w:t>
      </w:r>
    </w:p>
    <w:p>
      <w:r>
        <w:t>One is with itemized deductions of medical expenses,</w:t>
      </w:r>
    </w:p>
    <w:p>
      <w:r>
        <w:t>00:39:16.405 --&gt; 00:39:19.565</w:t>
      </w:r>
    </w:p>
    <w:p>
      <w:r>
        <w:t>expenses have to be more than 7.5% of a GI</w:t>
      </w:r>
    </w:p>
    <w:p>
      <w:r>
        <w:t>00:39:20.105 --&gt; 00:39:22.125</w:t>
      </w:r>
    </w:p>
    <w:p>
      <w:r>
        <w:t>to even start being deductible.</w:t>
      </w:r>
    </w:p>
    <w:p>
      <w:r>
        <w:t>00:39:22.345 --&gt; 00:39:25.005</w:t>
      </w:r>
    </w:p>
    <w:p>
      <w:r>
        <w:t>And the other thing is with the very high standard</w:t>
      </w:r>
    </w:p>
    <w:p>
      <w:r>
        <w:t>00:39:25.095 --&gt; 00:39:27.765</w:t>
      </w:r>
    </w:p>
    <w:p>
      <w:r>
        <w:t>deductions that came about in the tax cuts</w:t>
      </w:r>
    </w:p>
    <w:p>
      <w:r>
        <w:t>00:39:27.765 --&gt; 00:39:32.205</w:t>
      </w:r>
    </w:p>
    <w:p>
      <w:r>
        <w:t>and Jobs Act, a lot of folks don't itemize anymore anyway.</w:t>
      </w:r>
    </w:p>
    <w:p>
      <w:r>
        <w:t>00:39:32.625 --&gt; 00:39:35.165</w:t>
      </w:r>
    </w:p>
    <w:p>
      <w:r>
        <w:t>But if you have someone who does itemize,</w:t>
      </w:r>
    </w:p>
    <w:p>
      <w:r>
        <w:t>00:39:36.425 --&gt; 00:39:39.925</w:t>
      </w:r>
    </w:p>
    <w:p>
      <w:r>
        <w:t>what's deductible potentially is a medical expense.</w:t>
      </w:r>
    </w:p>
    <w:p>
      <w:r>
        <w:t>00:39:40.905 --&gt; 00:39:42.285</w:t>
      </w:r>
    </w:p>
    <w:p>
      <w:r>
        <w:t>So the way that I like</w:t>
      </w:r>
    </w:p>
    <w:p>
      <w:r>
        <w:t>00:39:42.285 --&gt; 00:39:44.805</w:t>
      </w:r>
    </w:p>
    <w:p>
      <w:r>
        <w:t>to describe it is think about is the medical expense</w:t>
      </w:r>
    </w:p>
    <w:p>
      <w:r>
        <w:t>00:39:45.235 --&gt; 00:39:46.645</w:t>
      </w:r>
    </w:p>
    <w:p>
      <w:r>
        <w:t>medically necessary</w:t>
      </w:r>
    </w:p>
    <w:p>
      <w:r>
        <w:t>00:39:47.855 --&gt; 00:39:50.675</w:t>
      </w:r>
    </w:p>
    <w:p>
      <w:r>
        <w:t>and is it legal federally?</w:t>
      </w:r>
    </w:p>
    <w:p>
      <w:r>
        <w:t>00:39:51.615 --&gt; 00:39:56.035</w:t>
      </w:r>
    </w:p>
    <w:p>
      <w:r>
        <w:t>So the common example that's given in like the tax textbooks</w:t>
      </w:r>
    </w:p>
    <w:p>
      <w:r>
        <w:t>00:39:56.135 --&gt; 00:39:59.155</w:t>
      </w:r>
    </w:p>
    <w:p>
      <w:r>
        <w:t>of medical necessity is like someone is in an accident</w:t>
      </w:r>
    </w:p>
    <w:p>
      <w:r>
        <w:t>00:40:00.215 --&gt; 00:40:02.795</w:t>
      </w:r>
    </w:p>
    <w:p>
      <w:r>
        <w:t>and they need some kind of, you know, plastic surgery,</w:t>
      </w:r>
    </w:p>
    <w:p>
      <w:r>
        <w:t>00:40:03.355 --&gt; 00:40:08.115</w:t>
      </w:r>
    </w:p>
    <w:p>
      <w:r>
        <w:t>reconstructive surgery and or they have cancer or something</w:t>
      </w:r>
    </w:p>
    <w:p>
      <w:r>
        <w:t>00:40:08.175 --&gt; 00:40:10.355</w:t>
      </w:r>
    </w:p>
    <w:p>
      <w:r>
        <w:t>and they need reconstructive surgery.</w:t>
      </w:r>
    </w:p>
    <w:p>
      <w:r>
        <w:t>00:40:11.135 --&gt; 00:40:12.715</w:t>
      </w:r>
    </w:p>
    <w:p>
      <w:r>
        <w:t>That's medically necessary</w:t>
      </w:r>
    </w:p>
    <w:p>
      <w:r>
        <w:t>00:40:12.715 --&gt; 00:40:15.435</w:t>
      </w:r>
    </w:p>
    <w:p>
      <w:r>
        <w:t>because it is, if you look at,</w:t>
      </w:r>
    </w:p>
    <w:p>
      <w:r>
        <w:t>00:40:15.555 --&gt; 00:40:19.035</w:t>
      </w:r>
    </w:p>
    <w:p>
      <w:r>
        <w:t>I think it's in section two 13 of the code, the definition</w:t>
      </w:r>
    </w:p>
    <w:p>
      <w:r>
        <w:t>00:40:19.035 --&gt; 00:40:20.275</w:t>
      </w:r>
    </w:p>
    <w:p>
      <w:r>
        <w:t>of medical expenses.</w:t>
      </w:r>
    </w:p>
    <w:p>
      <w:r>
        <w:t>00:40:21.255 --&gt; 00:40:22.315</w:t>
      </w:r>
    </w:p>
    <w:p>
      <w:r>
        <w:t>Um, it,</w:t>
      </w:r>
    </w:p>
    <w:p>
      <w:r>
        <w:t>00:40:22.455 --&gt; 00:40:26.235</w:t>
      </w:r>
    </w:p>
    <w:p>
      <w:r>
        <w:t>it talks about you're basically placing the body back</w:t>
      </w:r>
    </w:p>
    <w:p>
      <w:r>
        <w:t>00:40:26.255 --&gt; 00:40:27.355</w:t>
      </w:r>
    </w:p>
    <w:p>
      <w:r>
        <w:t>to a state of health.</w:t>
      </w:r>
    </w:p>
    <w:p>
      <w:r>
        <w:t>00:40:27.895 --&gt; 00:40:29.715</w:t>
      </w:r>
    </w:p>
    <w:p>
      <w:r>
        <w:t>So is it medically necessary?</w:t>
      </w:r>
    </w:p>
    <w:p>
      <w:r>
        <w:t>00:40:29.775 --&gt; 00:40:32.075</w:t>
      </w:r>
    </w:p>
    <w:p>
      <w:r>
        <w:t>And then is it federal legally, for example, on</w:t>
      </w:r>
    </w:p>
    <w:p>
      <w:r>
        <w:t>00:40:33.305 --&gt; 00:40:37.555</w:t>
      </w:r>
    </w:p>
    <w:p>
      <w:r>
        <w:t>federally legal medicinal marijuana, a lot</w:t>
      </w:r>
    </w:p>
    <w:p>
      <w:r>
        <w:t>00:40:37.555 --&gt; 00:40:39.555</w:t>
      </w:r>
    </w:p>
    <w:p>
      <w:r>
        <w:t>of states have legalized that</w:t>
      </w:r>
    </w:p>
    <w:p>
      <w:r>
        <w:t>00:40:39.935 --&gt; 00:40:43.195</w:t>
      </w:r>
    </w:p>
    <w:p>
      <w:r>
        <w:t>and in those states a Dr. May prescribe it,</w:t>
      </w:r>
    </w:p>
    <w:p>
      <w:r>
        <w:t>00:40:44.015 --&gt; 00:40:47.035</w:t>
      </w:r>
    </w:p>
    <w:p>
      <w:r>
        <w:t>but the costs associated with that</w:t>
      </w:r>
    </w:p>
    <w:p>
      <w:r>
        <w:t>00:40:47.295 --&gt; 00:40:51.035</w:t>
      </w:r>
    </w:p>
    <w:p>
      <w:r>
        <w:t>to our client are not deductible as a medical expense</w:t>
      </w:r>
    </w:p>
    <w:p>
      <w:r>
        <w:t>00:40:51.745 --&gt; 00:40:55.475</w:t>
      </w:r>
    </w:p>
    <w:p>
      <w:r>
        <w:t>because it's still illegal federally.</w:t>
      </w:r>
    </w:p>
    <w:p>
      <w:r>
        <w:t>00:40:55.975 --&gt; 00:41:00.395</w:t>
      </w:r>
    </w:p>
    <w:p>
      <w:r>
        <w:t>So go to publication 5 0 2, it contains an extensive list</w:t>
      </w:r>
    </w:p>
    <w:p>
      <w:r>
        <w:t>00:41:00.395 --&gt; 00:41:02.595</w:t>
      </w:r>
    </w:p>
    <w:p>
      <w:r>
        <w:t>of examples of deductible</w:t>
      </w:r>
    </w:p>
    <w:p>
      <w:r>
        <w:t>00:41:03.015 --&gt; 00:41:05.395</w:t>
      </w:r>
    </w:p>
    <w:p>
      <w:r>
        <w:t>versus non-deductible.</w:t>
      </w:r>
    </w:p>
    <w:p>
      <w:r>
        <w:t>00:41:06.455 --&gt; 00:41:10.435</w:t>
      </w:r>
    </w:p>
    <w:p>
      <w:r>
        <w:t>So Terry asks a question for clarification on, you know,</w:t>
      </w:r>
    </w:p>
    <w:p>
      <w:r>
        <w:t>00:41:10.435 --&gt; 00:41:12.555</w:t>
      </w:r>
    </w:p>
    <w:p>
      <w:r>
        <w:t>putting the body back in a state of health,</w:t>
      </w:r>
    </w:p>
    <w:p>
      <w:r>
        <w:t>00:41:12.665 --&gt; 00:41:14.195</w:t>
      </w:r>
    </w:p>
    <w:p>
      <w:r>
        <w:t>what about pharmaceuticals?</w:t>
      </w:r>
    </w:p>
    <w:p>
      <w:r>
        <w:t>00:41:15.495 --&gt; 00:41:17.555</w:t>
      </w:r>
    </w:p>
    <w:p>
      <w:r>
        <w:t>And I think what Terry's getting at is that</w:t>
      </w:r>
    </w:p>
    <w:p>
      <w:r>
        <w:t>00:41:18.255 --&gt; 00:41:21.395</w:t>
      </w:r>
    </w:p>
    <w:p>
      <w:r>
        <w:t>pharmaceuticals might just kind of cover up the,</w:t>
      </w:r>
    </w:p>
    <w:p>
      <w:r>
        <w:t>00:41:21.495 --&gt; 00:41:23.275</w:t>
      </w:r>
    </w:p>
    <w:p>
      <w:r>
        <w:t>the problem someone is having,</w:t>
      </w:r>
    </w:p>
    <w:p>
      <w:r>
        <w:t>00:41:23.375 --&gt; 00:41:26.785</w:t>
      </w:r>
    </w:p>
    <w:p>
      <w:r>
        <w:t>but that would be treatment of an illness.</w:t>
      </w:r>
    </w:p>
    <w:p>
      <w:r>
        <w:t>00:41:27.765 --&gt; 00:41:30.145</w:t>
      </w:r>
    </w:p>
    <w:p>
      <w:r>
        <w:t>So look at code section two 13.</w:t>
      </w:r>
    </w:p>
    <w:p>
      <w:r>
        <w:t>00:41:30.215 --&gt; 00:41:33.645</w:t>
      </w:r>
    </w:p>
    <w:p>
      <w:r>
        <w:t>There's a, and even though I</w:t>
      </w:r>
    </w:p>
    <w:p>
      <w:r>
        <w:t>00:41:34.505 --&gt; 00:41:38.765</w:t>
      </w:r>
    </w:p>
    <w:p>
      <w:r>
        <w:t>say this a lot of times in the session on medical expenses</w:t>
      </w:r>
    </w:p>
    <w:p>
      <w:r>
        <w:t>00:41:38.945 --&gt; 00:41:43.605</w:t>
      </w:r>
    </w:p>
    <w:p>
      <w:r>
        <w:t>and also on my form 10 99 session about, uh, medical</w:t>
      </w:r>
    </w:p>
    <w:p>
      <w:r>
        <w:t>00:41:44.205 --&gt; 00:41:46.365</w:t>
      </w:r>
    </w:p>
    <w:p>
      <w:r>
        <w:t>expenses reportable on 10 90 nines.</w:t>
      </w:r>
    </w:p>
    <w:p>
      <w:r>
        <w:t>00:41:46.545 --&gt; 00:41:50.285</w:t>
      </w:r>
    </w:p>
    <w:p>
      <w:r>
        <w:t>The exact quote is escaping my brain at the moment,</w:t>
      </w:r>
    </w:p>
    <w:p>
      <w:r>
        <w:t>00:41:50.425 --&gt; 00:41:54.965</w:t>
      </w:r>
    </w:p>
    <w:p>
      <w:r>
        <w:t>but it's the diagnosis, treatment, cure</w:t>
      </w:r>
    </w:p>
    <w:p>
      <w:r>
        <w:t>00:41:55.185 --&gt; 00:41:59.205</w:t>
      </w:r>
    </w:p>
    <w:p>
      <w:r>
        <w:t>or mitigation of injury, illness or disease.</w:t>
      </w:r>
    </w:p>
    <w:p>
      <w:r>
        <w:t>00:42:00.465 --&gt; 00:42:04.125</w:t>
      </w:r>
    </w:p>
    <w:p>
      <w:r>
        <w:t>So a medicine like a prescribed medicine</w:t>
      </w:r>
    </w:p>
    <w:p>
      <w:r>
        <w:t>00:42:05.015 --&gt; 00:42:06.885</w:t>
      </w:r>
    </w:p>
    <w:p>
      <w:r>
        <w:t>would count as a medical expense</w:t>
      </w:r>
    </w:p>
    <w:p>
      <w:r>
        <w:t>00:42:06.885 --&gt; 00:42:08.125</w:t>
      </w:r>
    </w:p>
    <w:p>
      <w:r>
        <w:t>because it is in fact</w:t>
      </w:r>
    </w:p>
    <w:p>
      <w:r>
        <w:t>00:42:08.725 --&gt; 00:42:12.325</w:t>
      </w:r>
    </w:p>
    <w:p>
      <w:r>
        <w:t>treating even if it technically doesn't bring a body back</w:t>
      </w:r>
    </w:p>
    <w:p>
      <w:r>
        <w:t>00:42:12.385 --&gt; 00:42:13.445</w:t>
      </w:r>
    </w:p>
    <w:p>
      <w:r>
        <w:t>to a state of health.</w:t>
      </w:r>
    </w:p>
    <w:p>
      <w:r>
        <w:t>00:42:14.395 --&gt; 00:42:17.765</w:t>
      </w:r>
    </w:p>
    <w:p>
      <w:r>
        <w:t>Another question, Nick Joe wants to know that report</w:t>
      </w:r>
    </w:p>
    <w:p>
      <w:r>
        <w:t>00:42:17.765 --&gt; 00:42:21.525</w:t>
      </w:r>
    </w:p>
    <w:p>
      <w:r>
        <w:t>that you provided didn't say anything about the child tax</w:t>
      </w:r>
    </w:p>
    <w:p>
      <w:r>
        <w:t>00:42:21.625 --&gt; 00:42:24.965</w:t>
      </w:r>
    </w:p>
    <w:p>
      <w:r>
        <w:t>credit and Joe Wonders if you've heard anything else about</w:t>
      </w:r>
    </w:p>
    <w:p>
      <w:r>
        <w:t>00:42:24.965 --&gt; 00:42:29.435</w:t>
      </w:r>
    </w:p>
    <w:p>
      <w:r>
        <w:t>the child tax credit and any changes with that.</w:t>
      </w:r>
    </w:p>
    <w:p>
      <w:r>
        <w:t>00:42:30.505 --&gt; 00:42:32.755</w:t>
      </w:r>
    </w:p>
    <w:p>
      <w:r>
        <w:t>Yeah, there's actually a proposed bill right now</w:t>
      </w:r>
    </w:p>
    <w:p>
      <w:r>
        <w:t>00:42:32.935 --&gt; 00:42:36.435</w:t>
      </w:r>
    </w:p>
    <w:p>
      <w:r>
        <w:t>by a Republican, I wanna say house member.</w:t>
      </w:r>
    </w:p>
    <w:p>
      <w:r>
        <w:t>00:42:36.435 --&gt; 00:42:38.635</w:t>
      </w:r>
    </w:p>
    <w:p>
      <w:r>
        <w:t>It might be seventh though, I'm pretty sure it's house</w:t>
      </w:r>
    </w:p>
    <w:p>
      <w:r>
        <w:t>00:42:38.635 --&gt; 00:42:40.915</w:t>
      </w:r>
    </w:p>
    <w:p>
      <w:r>
        <w:t>because it's not Cruz or the other one.</w:t>
      </w:r>
    </w:p>
    <w:p>
      <w:r>
        <w:t>00:42:41.255 --&gt; 00:42:45.035</w:t>
      </w:r>
    </w:p>
    <w:p>
      <w:r>
        <w:t>Um, that would actually expand the child tax credit</w:t>
      </w:r>
    </w:p>
    <w:p>
      <w:r>
        <w:t>00:42:45.215 --&gt; 00:42:46.315</w:t>
      </w:r>
    </w:p>
    <w:p>
      <w:r>
        <w:t>and, and make it larger.</w:t>
      </w:r>
    </w:p>
    <w:p>
      <w:r>
        <w:t>00:42:46.775 --&gt; 00:42:49.435</w:t>
      </w:r>
    </w:p>
    <w:p>
      <w:r>
        <w:t>Um, so you know, it it's on the radar</w:t>
      </w:r>
    </w:p>
    <w:p>
      <w:r>
        <w:t>00:42:50.095 --&gt; 00:42:51.315</w:t>
      </w:r>
    </w:p>
    <w:p>
      <w:r>
        <w:t>and I definitely think it's something that,</w:t>
      </w:r>
    </w:p>
    <w:p>
      <w:r>
        <w:t>00:42:51.335 --&gt; 00:42:52.515</w:t>
      </w:r>
    </w:p>
    <w:p>
      <w:r>
        <w:t>you know, you might see.</w:t>
      </w:r>
    </w:p>
    <w:p>
      <w:r>
        <w:t>00:42:52.775 --&gt; 00:42:55.195</w:t>
      </w:r>
    </w:p>
    <w:p>
      <w:r>
        <w:t>Uh, but yeah, nothing, nothing in what we have now.</w:t>
      </w:r>
    </w:p>
    <w:p>
      <w:r>
        <w:t>00:42:55.455 --&gt; 00:42:58.235</w:t>
      </w:r>
    </w:p>
    <w:p>
      <w:r>
        <w:t>So outside of the one proposed bill that we have,</w:t>
      </w:r>
    </w:p>
    <w:p>
      <w:r>
        <w:t>00:42:58.475 --&gt; 00:43:00.675</w:t>
      </w:r>
    </w:p>
    <w:p>
      <w:r>
        <w:t>I can't really talk about anything else that we might see.</w:t>
      </w:r>
    </w:p>
    <w:p>
      <w:r>
        <w:t>00:43:02.185 --&gt; 00:43:04.725</w:t>
      </w:r>
    </w:p>
    <w:p>
      <w:r>
        <w:t>And if Frank says for data security plan,</w:t>
      </w:r>
    </w:p>
    <w:p>
      <w:r>
        <w:t>00:43:04.725 --&gt; 00:43:06.685</w:t>
      </w:r>
    </w:p>
    <w:p>
      <w:r>
        <w:t>he used the IRS template</w:t>
      </w:r>
    </w:p>
    <w:p>
      <w:r>
        <w:t>00:43:06.745 --&gt; 00:43:09.085</w:t>
      </w:r>
    </w:p>
    <w:p>
      <w:r>
        <w:t>and customized it to fit his company.</w:t>
      </w:r>
    </w:p>
    <w:p>
      <w:r>
        <w:t>00:43:09.185 --&gt; 00:43:12.725</w:t>
      </w:r>
    </w:p>
    <w:p>
      <w:r>
        <w:t>That's a good idea. That's what I have done.</w:t>
      </w:r>
    </w:p>
    <w:p>
      <w:r>
        <w:t>00:43:13.435 --&gt; 00:43:16.645</w:t>
      </w:r>
    </w:p>
    <w:p>
      <w:r>
        <w:t>Also, Nick, I'm guessing your firm's data security plan is</w:t>
      </w:r>
    </w:p>
    <w:p>
      <w:r>
        <w:t>00:43:16.925 --&gt; 00:43:19.605</w:t>
      </w:r>
    </w:p>
    <w:p>
      <w:r>
        <w:t>probably a little thicker than, than someone like mine.</w:t>
      </w:r>
    </w:p>
    <w:p>
      <w:r>
        <w:t>00:43:20.845 --&gt; 00:43:21.845</w:t>
      </w:r>
    </w:p>
    <w:p>
      <w:r>
        <w:t>I don't even know what it is.</w:t>
      </w:r>
    </w:p>
    <w:p>
      <w:r>
        <w:t>00:43:21.965 --&gt; 00:43:24.445</w:t>
      </w:r>
    </w:p>
    <w:p>
      <w:r>
        <w:t>I mean, honestly we have, uh, our IT department</w:t>
      </w:r>
    </w:p>
    <w:p>
      <w:r>
        <w:t>00:43:24.505 --&gt; 00:43:27.205</w:t>
      </w:r>
    </w:p>
    <w:p>
      <w:r>
        <w:t>and I just trust all those people to, to do everything</w:t>
      </w:r>
    </w:p>
    <w:p>
      <w:r>
        <w:t>00:43:27.275 --&gt; 00:43:28.565</w:t>
      </w:r>
    </w:p>
    <w:p>
      <w:r>
        <w:t>that needs to be done. Right.</w:t>
      </w:r>
    </w:p>
    <w:p>
      <w:r>
        <w:t>00:43:29.385 --&gt; 00:43:31.405</w:t>
      </w:r>
    </w:p>
    <w:p>
      <w:r>
        <w:t>You know, something else on that front Nick</w:t>
      </w:r>
    </w:p>
    <w:p>
      <w:r>
        <w:t>00:43:31.405 --&gt; 00:43:33.845</w:t>
      </w:r>
    </w:p>
    <w:p>
      <w:r>
        <w:t>that popped into my mind is section</w:t>
      </w:r>
    </w:p>
    <w:p>
      <w:r>
        <w:t>00:43:33.955 --&gt; 00:43:36.725</w:t>
      </w:r>
    </w:p>
    <w:p>
      <w:r>
        <w:t>72 16 disclosures.</w:t>
      </w:r>
    </w:p>
    <w:p>
      <w:r>
        <w:t>00:43:36.735 --&gt; 00:43:38.325</w:t>
      </w:r>
    </w:p>
    <w:p>
      <w:r>
        <w:t>We've talked about that a few times,</w:t>
      </w:r>
    </w:p>
    <w:p>
      <w:r>
        <w:t>00:43:38.585 --&gt; 00:43:42.685</w:t>
      </w:r>
    </w:p>
    <w:p>
      <w:r>
        <w:t>but with tax planning, I mean, I guess if it's related</w:t>
      </w:r>
    </w:p>
    <w:p>
      <w:r>
        <w:t>00:43:42.745 --&gt; 00:43:46.085</w:t>
      </w:r>
    </w:p>
    <w:p>
      <w:r>
        <w:t>to the tax return, that's probably okay.</w:t>
      </w:r>
    </w:p>
    <w:p>
      <w:r>
        <w:t>00:43:46.085 --&gt; 00:43:48.645</w:t>
      </w:r>
    </w:p>
    <w:p>
      <w:r>
        <w:t>But you do have to be careful like with saying, Hey,</w:t>
      </w:r>
    </w:p>
    <w:p>
      <w:r>
        <w:t>00:43:48.665 --&gt; 00:43:51.325</w:t>
      </w:r>
    </w:p>
    <w:p>
      <w:r>
        <w:t>we can do your BOI for you,</w:t>
      </w:r>
    </w:p>
    <w:p>
      <w:r>
        <w:t>00:43:52.155 --&gt; 00:43:56.085</w:t>
      </w:r>
    </w:p>
    <w:p>
      <w:r>
        <w:t>make sure you have those section 72 16 disclosures</w:t>
      </w:r>
    </w:p>
    <w:p>
      <w:r>
        <w:t>00:43:56.195 --&gt; 00:43:59.285</w:t>
      </w:r>
    </w:p>
    <w:p>
      <w:r>
        <w:t>because that's something, I mean, I feel like</w:t>
      </w:r>
    </w:p>
    <w:p>
      <w:r>
        <w:t>00:43:59.285 --&gt; 00:44:02.685</w:t>
      </w:r>
    </w:p>
    <w:p>
      <w:r>
        <w:t>that doesn't get a lot of discussion a lot of times,</w:t>
      </w:r>
    </w:p>
    <w:p>
      <w:r>
        <w:t>00:44:02.905 --&gt; 00:44:05.245</w:t>
      </w:r>
    </w:p>
    <w:p>
      <w:r>
        <w:t>but that comes with, you know, not just penalties,</w:t>
      </w:r>
    </w:p>
    <w:p>
      <w:r>
        <w:t>00:44:05.245 --&gt; 00:44:07.805</w:t>
      </w:r>
    </w:p>
    <w:p>
      <w:r>
        <w:t>but up to a year in prison too.</w:t>
      </w:r>
    </w:p>
    <w:p>
      <w:r>
        <w:t>00:44:08.795 --&gt; 00:44:10.365</w:t>
      </w:r>
    </w:p>
    <w:p>
      <w:r>
        <w:t>Yeah, prison's not fun to go to.</w:t>
      </w:r>
    </w:p>
    <w:p>
      <w:r>
        <w:t>00:44:10.585 --&gt; 00:44:14.685</w:t>
      </w:r>
    </w:p>
    <w:p>
      <w:r>
        <w:t>So yeah, the only time we have 72 16 disclosure issues,</w:t>
      </w:r>
    </w:p>
    <w:p>
      <w:r>
        <w:t>00:44:14.705 --&gt; 00:44:16.565</w:t>
      </w:r>
    </w:p>
    <w:p>
      <w:r>
        <w:t>we always wanna be on the lookout since</w:t>
      </w:r>
    </w:p>
    <w:p>
      <w:r>
        <w:t>00:44:16.585 --&gt; 00:44:17.805</w:t>
      </w:r>
    </w:p>
    <w:p>
      <w:r>
        <w:t>the penalties are so high.</w:t>
      </w:r>
    </w:p>
    <w:p>
      <w:r>
        <w:t>00:44:18.265 --&gt; 00:44:19.765</w:t>
      </w:r>
    </w:p>
    <w:p>
      <w:r>
        <w:t>Um, I think there's only been one</w:t>
      </w:r>
    </w:p>
    <w:p>
      <w:r>
        <w:t>00:44:19.765 --&gt; 00:44:21.965</w:t>
      </w:r>
    </w:p>
    <w:p>
      <w:r>
        <w:t>or two cases actually where the government prosecuted</w:t>
      </w:r>
    </w:p>
    <w:p>
      <w:r>
        <w:t>00:44:21.995 --&gt; 00:44:23.845</w:t>
      </w:r>
    </w:p>
    <w:p>
      <w:r>
        <w:t>with 72 16 as an issue.</w:t>
      </w:r>
    </w:p>
    <w:p>
      <w:r>
        <w:t>00:44:24.645 --&gt; 00:44:26.025</w:t>
      </w:r>
    </w:p>
    <w:p>
      <w:r>
        <w:t>Uh, but you don't wanna be the first one</w:t>
      </w:r>
    </w:p>
    <w:p>
      <w:r>
        <w:t>00:44:26.025 --&gt; 00:44:27.345</w:t>
      </w:r>
    </w:p>
    <w:p>
      <w:r>
        <w:t>where they try it out on.</w:t>
      </w:r>
    </w:p>
    <w:p>
      <w:r>
        <w:t>00:44:27.345 --&gt; 00:44:28.585</w:t>
      </w:r>
    </w:p>
    <w:p>
      <w:r>
        <w:t>Right. Uh,</w:t>
      </w:r>
    </w:p>
    <w:p>
      <w:r>
        <w:t>00:44:28.765 --&gt; 00:44:31.485</w:t>
      </w:r>
    </w:p>
    <w:p>
      <w:r>
        <w:t>but yeah, overall, anytime that you're using something</w:t>
      </w:r>
    </w:p>
    <w:p>
      <w:r>
        <w:t>00:44:31.485 --&gt; 00:44:32.885</w:t>
      </w:r>
    </w:p>
    <w:p>
      <w:r>
        <w:t>for non-tax returns,</w:t>
      </w:r>
    </w:p>
    <w:p>
      <w:r>
        <w:t>00:44:33.385 --&gt; 00:44:35.485</w:t>
      </w:r>
    </w:p>
    <w:p>
      <w:r>
        <w:t>you wanna make sure you have authorization to use it.</w:t>
      </w:r>
    </w:p>
    <w:p>
      <w:r>
        <w:t>00:44:35.825 --&gt; 00:44:36.925</w:t>
      </w:r>
    </w:p>
    <w:p>
      <w:r>
        <w:t>Tax planning is fine</w:t>
      </w:r>
    </w:p>
    <w:p>
      <w:r>
        <w:t>00:44:36.925 --&gt; 00:44:39.085</w:t>
      </w:r>
    </w:p>
    <w:p>
      <w:r>
        <w:t>because it's, it's, it's all in the compass of</w:t>
      </w:r>
    </w:p>
    <w:p>
      <w:r>
        <w:t>00:44:39.085 --&gt; 00:44:40.405</w:t>
      </w:r>
    </w:p>
    <w:p>
      <w:r>
        <w:t>that engagement of it.</w:t>
      </w:r>
    </w:p>
    <w:p>
      <w:r>
        <w:t>00:44:41.025 --&gt; 00:44:43.885</w:t>
      </w:r>
    </w:p>
    <w:p>
      <w:r>
        <w:t>But the one that I, I like pointing out to people say, uh,</w:t>
      </w:r>
    </w:p>
    <w:p>
      <w:r>
        <w:t>00:44:43.885 --&gt; 00:44:46.565</w:t>
      </w:r>
    </w:p>
    <w:p>
      <w:r>
        <w:t>you know, some larger firms have like a wealth management</w:t>
      </w:r>
    </w:p>
    <w:p>
      <w:r>
        <w:t>00:44:46.565 --&gt; 00:44:49.485</w:t>
      </w:r>
    </w:p>
    <w:p>
      <w:r>
        <w:t>branch, you cannot use tax return data</w:t>
      </w:r>
    </w:p>
    <w:p>
      <w:r>
        <w:t>00:44:50.065 --&gt; 00:44:51.845</w:t>
      </w:r>
    </w:p>
    <w:p>
      <w:r>
        <w:t>to provide like marketing info</w:t>
      </w:r>
    </w:p>
    <w:p>
      <w:r>
        <w:t>00:44:51.945 --&gt; 00:44:53.925</w:t>
      </w:r>
    </w:p>
    <w:p>
      <w:r>
        <w:t>for your wealth management branch to be like, oh,</w:t>
      </w:r>
    </w:p>
    <w:p>
      <w:r>
        <w:t>00:44:53.955 --&gt; 00:44:55.365</w:t>
      </w:r>
    </w:p>
    <w:p>
      <w:r>
        <w:t>this person has a million dollars</w:t>
      </w:r>
    </w:p>
    <w:p>
      <w:r>
        <w:t>00:44:55.385 --&gt; 00:44:56.565</w:t>
      </w:r>
    </w:p>
    <w:p>
      <w:r>
        <w:t>of capital gains every year.</w:t>
      </w:r>
    </w:p>
    <w:p>
      <w:r>
        <w:t>00:44:56.585 --&gt; 00:44:58.445</w:t>
      </w:r>
    </w:p>
    <w:p>
      <w:r>
        <w:t>You should talk to them. Stuff like</w:t>
      </w:r>
    </w:p>
    <w:p>
      <w:r>
        <w:t>00:44:58.445 --&gt; 00:44:59.525</w:t>
      </w:r>
    </w:p>
    <w:p>
      <w:r>
        <w:t>that is what you can't use.</w:t>
      </w:r>
    </w:p>
    <w:p>
      <w:r>
        <w:t>00:45:00.195 --&gt; 00:45:03.125</w:t>
      </w:r>
    </w:p>
    <w:p>
      <w:r>
        <w:t>Same with BOI, I mean B OI is kind of a, a weird one.</w:t>
      </w:r>
    </w:p>
    <w:p>
      <w:r>
        <w:t>00:45:03.675 --&gt; 00:45:07.205</w:t>
      </w:r>
    </w:p>
    <w:p>
      <w:r>
        <w:t>Reading the strict interpretations of 72 16,</w:t>
      </w:r>
    </w:p>
    <w:p>
      <w:r>
        <w:t>00:45:07.265 --&gt; 00:45:09.525</w:t>
      </w:r>
    </w:p>
    <w:p>
      <w:r>
        <w:t>you shouldn't be able to use tax return information from</w:t>
      </w:r>
    </w:p>
    <w:p>
      <w:r>
        <w:t>00:45:09.565 --&gt; 00:45:12.925</w:t>
      </w:r>
    </w:p>
    <w:p>
      <w:r>
        <w:t>BOI, but we have seen people out there using it</w:t>
      </w:r>
    </w:p>
    <w:p>
      <w:r>
        <w:t>00:45:13.225 --&gt; 00:45:15.605</w:t>
      </w:r>
    </w:p>
    <w:p>
      <w:r>
        <w:t>and, you know, large companies</w:t>
      </w:r>
    </w:p>
    <w:p>
      <w:r>
        <w:t>00:45:15.825 --&gt; 00:45:17.525</w:t>
      </w:r>
    </w:p>
    <w:p>
      <w:r>
        <w:t>and software companies advocating it.</w:t>
      </w:r>
    </w:p>
    <w:p>
      <w:r>
        <w:t>00:45:18.225 --&gt; 00:45:20.725</w:t>
      </w:r>
    </w:p>
    <w:p>
      <w:r>
        <w:t>So, you know, I hate to be the one, you know,</w:t>
      </w:r>
    </w:p>
    <w:p>
      <w:r>
        <w:t>00:45:20.725 --&gt; 00:45:22.365</w:t>
      </w:r>
    </w:p>
    <w:p>
      <w:r>
        <w:t>if you see somebody else doing it, it's okay,</w:t>
      </w:r>
    </w:p>
    <w:p>
      <w:r>
        <w:t>00:45:22.785 --&gt; 00:45:25.485</w:t>
      </w:r>
    </w:p>
    <w:p>
      <w:r>
        <w:t>but at the same time, I especially since you have sign on</w:t>
      </w:r>
    </w:p>
    <w:p>
      <w:r>
        <w:t>00:45:25.515 --&gt; 00:45:30.285</w:t>
      </w:r>
    </w:p>
    <w:p>
      <w:r>
        <w:t>from like CCH, um, that kind of advocates for it, then I,</w:t>
      </w:r>
    </w:p>
    <w:p>
      <w:r>
        <w:t>00:45:30.405 --&gt; 00:45:32.045</w:t>
      </w:r>
    </w:p>
    <w:p>
      <w:r>
        <w:t>I think you're a little bit safer there.</w:t>
      </w:r>
    </w:p>
    <w:p>
      <w:r>
        <w:t>00:45:33.195 --&gt; 00:45:36.215</w:t>
      </w:r>
    </w:p>
    <w:p>
      <w:r>
        <w:t>Do you recommend filing the BOI or not?</w:t>
      </w:r>
    </w:p>
    <w:p>
      <w:r>
        <w:t>00:45:36.305 --&gt; 00:45:39.975</w:t>
      </w:r>
    </w:p>
    <w:p>
      <w:r>
        <w:t>Since you can technically still file it voluntarily?</w:t>
      </w:r>
    </w:p>
    <w:p>
      <w:r>
        <w:t>00:45:41.115 --&gt; 00:45:44.655</w:t>
      </w:r>
    </w:p>
    <w:p>
      <w:r>
        <w:t>Uh, do you recommend going ahead and filing it</w:t>
      </w:r>
    </w:p>
    <w:p>
      <w:r>
        <w:t>00:45:45.315 --&gt; 00:45:46.415</w:t>
      </w:r>
    </w:p>
    <w:p>
      <w:r>
        <w:t>or wait and see?</w:t>
      </w:r>
    </w:p>
    <w:p>
      <w:r>
        <w:t>00:45:47.515 --&gt; 00:45:50.035</w:t>
      </w:r>
    </w:p>
    <w:p>
      <w:r>
        <w:t>I mean, I'm doing it for my client, so I wanna file it</w:t>
      </w:r>
    </w:p>
    <w:p>
      <w:r>
        <w:t>00:45:50.035 --&gt; 00:45:53.395</w:t>
      </w:r>
    </w:p>
    <w:p>
      <w:r>
        <w:t>because I don't want it to be decided on, you know,</w:t>
      </w:r>
    </w:p>
    <w:p>
      <w:r>
        <w:t>00:45:53.765 --&gt; 00:45:56.595</w:t>
      </w:r>
    </w:p>
    <w:p>
      <w:r>
        <w:t>March 20th with a deadline of March 30th</w:t>
      </w:r>
    </w:p>
    <w:p>
      <w:r>
        <w:t>00:45:56.735 --&gt; 00:46:00.235</w:t>
      </w:r>
    </w:p>
    <w:p>
      <w:r>
        <w:t>and all of a sudden, you know, I have 10,000 clients coming</w:t>
      </w:r>
    </w:p>
    <w:p>
      <w:r>
        <w:t>00:46:00.235 --&gt; 00:46:01.915</w:t>
      </w:r>
    </w:p>
    <w:p>
      <w:r>
        <w:t>to me saying, Hey, file this for me.</w:t>
      </w:r>
    </w:p>
    <w:p>
      <w:r>
        <w:t>00:46:02.805 --&gt; 00:46:05.665</w:t>
      </w:r>
    </w:p>
    <w:p>
      <w:r>
        <w:t>So I have filed Albine as they come in</w:t>
      </w:r>
    </w:p>
    <w:p>
      <w:r>
        <w:t>00:46:05.885 --&gt; 00:46:08.345</w:t>
      </w:r>
    </w:p>
    <w:p>
      <w:r>
        <w:t>and we wanna make sure we, we still tell our clients, Hey,</w:t>
      </w:r>
    </w:p>
    <w:p>
      <w:r>
        <w:t>00:46:08.345 --&gt; 00:46:10.265</w:t>
      </w:r>
    </w:p>
    <w:p>
      <w:r>
        <w:t>voluntarily file, you know, we,</w:t>
      </w:r>
    </w:p>
    <w:p>
      <w:r>
        <w:t>00:46:10.285 --&gt; 00:46:12.305</w:t>
      </w:r>
    </w:p>
    <w:p>
      <w:r>
        <w:t>we think the case is eventually gonna be decided</w:t>
      </w:r>
    </w:p>
    <w:p>
      <w:r>
        <w:t>00:46:12.305 --&gt; 00:46:13.745</w:t>
      </w:r>
    </w:p>
    <w:p>
      <w:r>
        <w:t>where Bo OI is the thing and,</w:t>
      </w:r>
    </w:p>
    <w:p>
      <w:r>
        <w:t>00:46:13.745 --&gt; 00:46:14.985</w:t>
      </w:r>
    </w:p>
    <w:p>
      <w:r>
        <w:t>and they just can't get rid of it.</w:t>
      </w:r>
    </w:p>
    <w:p>
      <w:r>
        <w:t>00:46:15.485 --&gt; 00:46:18.345</w:t>
      </w:r>
    </w:p>
    <w:p>
      <w:r>
        <w:t>Um, but yeah, I'm more concerned in,</w:t>
      </w:r>
    </w:p>
    <w:p>
      <w:r>
        <w:t>00:46:18.445 --&gt; 00:46:21.305</w:t>
      </w:r>
    </w:p>
    <w:p>
      <w:r>
        <w:t>in the long run in in the aspects there of, hey,</w:t>
      </w:r>
    </w:p>
    <w:p>
      <w:r>
        <w:t>00:46:21.575 --&gt; 00:46:25.065</w:t>
      </w:r>
    </w:p>
    <w:p>
      <w:r>
        <w:t>this isn't gonna be fun if these decisions come</w:t>
      </w:r>
    </w:p>
    <w:p>
      <w:r>
        <w:t>00:46:25.065 --&gt; 00:46:26.145</w:t>
      </w:r>
    </w:p>
    <w:p>
      <w:r>
        <w:t>out at a bad time for us.</w:t>
      </w:r>
    </w:p>
    <w:p>
      <w:r>
        <w:t>00:46:26.605 --&gt; 00:46:28.705</w:t>
      </w:r>
    </w:p>
    <w:p>
      <w:r>
        <w:t>So any work we can get done now when we're not</w:t>
      </w:r>
    </w:p>
    <w:p>
      <w:r>
        <w:t>00:46:28.705 --&gt; 00:46:32.505</w:t>
      </w:r>
    </w:p>
    <w:p>
      <w:r>
        <w:t>as busy is better for us than not from a client perspective.</w:t>
      </w:r>
    </w:p>
    <w:p>
      <w:r>
        <w:t>00:46:32.645 --&gt; 00:46:34.745</w:t>
      </w:r>
    </w:p>
    <w:p>
      <w:r>
        <w:t>We have a lot that are just like, we don't wanna do that,</w:t>
      </w:r>
    </w:p>
    <w:p>
      <w:r>
        <w:t>00:46:34.765 --&gt; 00:46:37.305</w:t>
      </w:r>
    </w:p>
    <w:p>
      <w:r>
        <w:t>we don't wanna file if we don't have to, that's fine</w:t>
      </w:r>
    </w:p>
    <w:p>
      <w:r>
        <w:t>00:46:37.365 --&gt; 00:46:38.985</w:t>
      </w:r>
    </w:p>
    <w:p>
      <w:r>
        <w:t>and we respect that for our clients,</w:t>
      </w:r>
    </w:p>
    <w:p>
      <w:r>
        <w:t>00:46:39.205 --&gt; 00:46:41.545</w:t>
      </w:r>
    </w:p>
    <w:p>
      <w:r>
        <w:t>but we wanna try getting the ones in that we can,</w:t>
      </w:r>
    </w:p>
    <w:p>
      <w:r>
        <w:t>00:46:41.885 --&gt; 00:46:44.225</w:t>
      </w:r>
    </w:p>
    <w:p>
      <w:r>
        <w:t>at least from a practice, practice perspective.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